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B142" w14:textId="0C023428" w:rsidR="00F20D13" w:rsidRPr="00B04E42" w:rsidRDefault="00334B05">
      <w:pPr>
        <w:pStyle w:val="1"/>
        <w:rPr>
          <w:rFonts w:cstheme="majorHAnsi"/>
          <w:color w:val="auto"/>
          <w:lang w:val="ru-RU"/>
        </w:rPr>
      </w:pPr>
      <w:r w:rsidRPr="00B04E42">
        <w:rPr>
          <w:rFonts w:cstheme="majorHAnsi"/>
          <w:color w:val="auto"/>
          <w:lang w:val="ru-RU"/>
        </w:rPr>
        <w:t xml:space="preserve">Тест по </w:t>
      </w:r>
      <w:r w:rsidRPr="00B04E42">
        <w:rPr>
          <w:rFonts w:cstheme="majorHAnsi"/>
          <w:color w:val="auto"/>
        </w:rPr>
        <w:t>SQL</w:t>
      </w:r>
      <w:r w:rsidRPr="00B04E42">
        <w:rPr>
          <w:rFonts w:cstheme="majorHAnsi"/>
          <w:color w:val="auto"/>
          <w:lang w:val="ru-RU"/>
        </w:rPr>
        <w:t xml:space="preserve"> </w:t>
      </w:r>
    </w:p>
    <w:p w14:paraId="1A20B1A3" w14:textId="293CE473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оператор используется для написания подзапроса в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14:paraId="734B7661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SUBQUERY</w:t>
      </w:r>
    </w:p>
    <w:p w14:paraId="310961F9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NESTED SELECT</w:t>
      </w:r>
    </w:p>
    <w:p w14:paraId="50005550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JOIN</w:t>
      </w:r>
    </w:p>
    <w:p w14:paraId="37D5BF52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</w:t>
      </w:r>
    </w:p>
    <w:p w14:paraId="1E197DC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() внутри </w:t>
      </w:r>
      <w:r w:rsidRPr="00B04E42">
        <w:rPr>
          <w:rFonts w:asciiTheme="majorHAnsi" w:hAnsiTheme="majorHAnsi" w:cstheme="majorHAnsi"/>
          <w:sz w:val="28"/>
          <w:szCs w:val="28"/>
        </w:rPr>
        <w:t>SELECT</w:t>
      </w:r>
    </w:p>
    <w:p w14:paraId="32DA32C3" w14:textId="3D63D090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тип </w:t>
      </w:r>
      <w:r w:rsidRPr="00B04E42">
        <w:rPr>
          <w:rFonts w:asciiTheme="majorHAnsi" w:hAnsiTheme="majorHAnsi" w:cstheme="majorHAnsi"/>
          <w:sz w:val="28"/>
          <w:szCs w:val="28"/>
        </w:rPr>
        <w:t>JOIN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возвращает все записи из левой таблицы и совпадающие записи из правой?</w:t>
      </w:r>
    </w:p>
    <w:p w14:paraId="77DA3B67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INNER JOIN</w:t>
      </w:r>
    </w:p>
    <w:p w14:paraId="0A25D31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LEFT JOIN</w:t>
      </w:r>
    </w:p>
    <w:p w14:paraId="681F9F6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R</w:t>
      </w:r>
      <w:r w:rsidRPr="00B04E42">
        <w:rPr>
          <w:rFonts w:asciiTheme="majorHAnsi" w:hAnsiTheme="majorHAnsi" w:cstheme="majorHAnsi"/>
          <w:sz w:val="28"/>
          <w:szCs w:val="28"/>
        </w:rPr>
        <w:t>IGHT JOIN</w:t>
      </w:r>
    </w:p>
    <w:p w14:paraId="2033E76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CROSS JOIN</w:t>
      </w:r>
    </w:p>
    <w:p w14:paraId="0241F760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FULL JOIN</w:t>
      </w:r>
    </w:p>
    <w:p w14:paraId="37BBC8E2" w14:textId="7D6DD68D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получить уникальные значения в столбце?</w:t>
      </w:r>
    </w:p>
    <w:p w14:paraId="3A1669F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UNIQUE</w:t>
      </w:r>
    </w:p>
    <w:p w14:paraId="08ECB7E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DISTINCT</w:t>
      </w:r>
    </w:p>
    <w:p w14:paraId="7C57B3B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FILTER</w:t>
      </w:r>
    </w:p>
    <w:p w14:paraId="4B975AE9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GROUP BY</w:t>
      </w:r>
    </w:p>
    <w:p w14:paraId="0887833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51C1EEBC" w14:textId="2DA1D7CB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04E42">
        <w:rPr>
          <w:rFonts w:asciiTheme="majorHAnsi" w:hAnsiTheme="majorHAnsi" w:cstheme="majorHAnsi"/>
          <w:sz w:val="28"/>
          <w:szCs w:val="28"/>
        </w:rPr>
        <w:t>Что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вернет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этот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запрос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?</w:t>
      </w:r>
    </w:p>
    <w:p w14:paraId="17F071A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SELECT COALESCE(NULL, 'Hello', 'World');</w:t>
      </w:r>
    </w:p>
    <w:p w14:paraId="7E44AE7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NULL</w:t>
      </w:r>
    </w:p>
    <w:p w14:paraId="2BE6F2A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Hello</w:t>
      </w:r>
    </w:p>
    <w:p w14:paraId="55F823F8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World</w:t>
      </w:r>
    </w:p>
    <w:p w14:paraId="2B88D47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'NULL'</w:t>
      </w:r>
    </w:p>
    <w:p w14:paraId="3B4C686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r w:rsidRPr="00B04E42">
        <w:rPr>
          <w:rFonts w:asciiTheme="majorHAnsi" w:hAnsiTheme="majorHAnsi" w:cstheme="majorHAnsi"/>
          <w:sz w:val="28"/>
          <w:szCs w:val="28"/>
        </w:rPr>
        <w:t>Ошибку</w:t>
      </w:r>
    </w:p>
    <w:p w14:paraId="7D4DD23D" w14:textId="7F583DC0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В каком разделе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можно использовать подзапрос?</w:t>
      </w:r>
    </w:p>
    <w:p w14:paraId="2D876F6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SELECT</w:t>
      </w:r>
    </w:p>
    <w:p w14:paraId="3FC9F5B9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WHERE</w:t>
      </w:r>
    </w:p>
    <w:p w14:paraId="41E4873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HAVING</w:t>
      </w:r>
    </w:p>
    <w:p w14:paraId="7724D825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FROM</w:t>
      </w:r>
    </w:p>
    <w:p w14:paraId="5B84EAFE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выше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перечисленные</w:t>
      </w:r>
      <w:proofErr w:type="spellEnd"/>
    </w:p>
    <w:p w14:paraId="1537ED50" w14:textId="72036AE5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оператор запрещает </w:t>
      </w:r>
      <w:r w:rsidRPr="00B04E42">
        <w:rPr>
          <w:rFonts w:asciiTheme="majorHAnsi" w:hAnsiTheme="majorHAnsi" w:cstheme="majorHAnsi"/>
          <w:sz w:val="28"/>
          <w:szCs w:val="28"/>
        </w:rPr>
        <w:t>NULL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значения?</w:t>
      </w:r>
    </w:p>
    <w:p w14:paraId="1D97E424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FORCE NOT NULL</w:t>
      </w:r>
    </w:p>
    <w:p w14:paraId="6717F6E4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NOT NULL</w:t>
      </w:r>
    </w:p>
    <w:p w14:paraId="1D67836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CHECK NULL</w:t>
      </w:r>
    </w:p>
    <w:p w14:paraId="27293348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NULL RESTRICT</w:t>
      </w:r>
    </w:p>
    <w:p w14:paraId="72A1065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IS NULL</w:t>
      </w:r>
    </w:p>
    <w:p w14:paraId="267DA98D" w14:textId="6D75B5BD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04E42">
        <w:rPr>
          <w:rFonts w:asciiTheme="majorHAnsi" w:hAnsiTheme="majorHAnsi" w:cstheme="majorHAnsi"/>
          <w:sz w:val="28"/>
          <w:szCs w:val="28"/>
        </w:rPr>
        <w:t>Что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делает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HAVI</w:t>
      </w:r>
      <w:r w:rsidRPr="00B04E42">
        <w:rPr>
          <w:rFonts w:asciiTheme="majorHAnsi" w:hAnsiTheme="majorHAnsi" w:cstheme="majorHAnsi"/>
          <w:sz w:val="28"/>
          <w:szCs w:val="28"/>
        </w:rPr>
        <w:t>NG?</w:t>
      </w:r>
    </w:p>
    <w:p w14:paraId="3DDE4DA1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</w:rPr>
        <w:t>A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) Фильтрует строки перед </w:t>
      </w:r>
      <w:r w:rsidRPr="00B04E42">
        <w:rPr>
          <w:rFonts w:asciiTheme="majorHAnsi" w:hAnsiTheme="majorHAnsi" w:cstheme="majorHAnsi"/>
          <w:sz w:val="28"/>
          <w:szCs w:val="28"/>
        </w:rPr>
        <w:t>GROUP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BY</w:t>
      </w:r>
    </w:p>
    <w:p w14:paraId="1454F74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Заменяет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WHERE</w:t>
      </w:r>
    </w:p>
    <w:p w14:paraId="1AA0085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</w:rPr>
        <w:t>C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) Фильтрует строки после </w:t>
      </w:r>
      <w:r w:rsidRPr="00B04E42">
        <w:rPr>
          <w:rFonts w:asciiTheme="majorHAnsi" w:hAnsiTheme="majorHAnsi" w:cstheme="majorHAnsi"/>
          <w:sz w:val="28"/>
          <w:szCs w:val="28"/>
        </w:rPr>
        <w:t>GROUP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BY</w:t>
      </w:r>
    </w:p>
    <w:p w14:paraId="086C8A09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D)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Группирует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данные</w:t>
      </w:r>
      <w:proofErr w:type="spellEnd"/>
    </w:p>
    <w:p w14:paraId="46F836F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Ничего, это ошибка</w:t>
      </w:r>
    </w:p>
    <w:p w14:paraId="73FABC05" w14:textId="5CE6B932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найти страны с населением больше среднего?</w:t>
      </w:r>
    </w:p>
    <w:p w14:paraId="750C0C04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A) SELECT Name FROM country WHERE Population &gt; ALL (SELECT Population </w:t>
      </w:r>
      <w:r w:rsidRPr="00B04E42">
        <w:rPr>
          <w:rFonts w:asciiTheme="majorHAnsi" w:hAnsiTheme="majorHAnsi" w:cstheme="majorHAnsi"/>
          <w:sz w:val="28"/>
          <w:szCs w:val="28"/>
        </w:rPr>
        <w:t>FROM country);</w:t>
      </w:r>
    </w:p>
    <w:p w14:paraId="6A35ED90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SELECT Name FROM country WHERE Population &gt; (SELECT AVG(Population) FROM country);</w:t>
      </w:r>
    </w:p>
    <w:p w14:paraId="31E78DBF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SELECT Name FROM country GROUP BY Population &gt; AVG(Population);</w:t>
      </w:r>
    </w:p>
    <w:p w14:paraId="1B35A97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 Name FROM country HAVING Population &gt; (SELECT AVG(Population) FROM country);</w:t>
      </w:r>
    </w:p>
    <w:p w14:paraId="74B2DBDF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</w:t>
      </w:r>
      <w:r w:rsidRPr="00B04E42">
        <w:rPr>
          <w:rFonts w:asciiTheme="majorHAnsi" w:hAnsiTheme="majorHAnsi" w:cstheme="majorHAnsi"/>
          <w:sz w:val="28"/>
          <w:szCs w:val="28"/>
        </w:rPr>
        <w:t>) Все ответы верны</w:t>
      </w:r>
    </w:p>
    <w:p w14:paraId="0CA9E935" w14:textId="47AA151A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lastRenderedPageBreak/>
        <w:t>Как найти города с наибольшим населением в своих странах?</w:t>
      </w:r>
    </w:p>
    <w:p w14:paraId="6D645F02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HAVING</w:t>
      </w:r>
    </w:p>
    <w:p w14:paraId="3E9DB7E1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MAX()</w:t>
      </w:r>
    </w:p>
    <w:p w14:paraId="43A3F8C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COUNT()</w:t>
      </w:r>
    </w:p>
    <w:p w14:paraId="048C7D95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ORDER BY</w:t>
      </w:r>
    </w:p>
    <w:p w14:paraId="1CBA7DF2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LIKE</w:t>
      </w:r>
    </w:p>
    <w:p w14:paraId="397E64F6" w14:textId="6C56706A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Какой оператор используется для поиска значений, содержащих подстроку?</w:t>
      </w:r>
    </w:p>
    <w:p w14:paraId="40F4061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IN</w:t>
      </w:r>
    </w:p>
    <w:p w14:paraId="6C9B4AB8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MATCH</w:t>
      </w:r>
    </w:p>
    <w:p w14:paraId="1C8E59E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LIKE</w:t>
      </w:r>
    </w:p>
    <w:p w14:paraId="1C1C8DE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FIND</w:t>
      </w:r>
    </w:p>
    <w:p w14:paraId="0E7D72C0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255826D3" w14:textId="30F65EC5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найти страну с наибольшей плотностью населения?</w:t>
      </w:r>
    </w:p>
    <w:p w14:paraId="41D63E8D" w14:textId="77777777" w:rsidR="00F20D13" w:rsidRPr="00B04E42" w:rsidRDefault="00334B05" w:rsidP="007774F6">
      <w:pPr>
        <w:pStyle w:val="a0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SELECT Name, Population / SurfaceArea AS Density FROM country ORDER BY Density DESC LIMIT 1;</w:t>
      </w:r>
    </w:p>
    <w:p w14:paraId="532A6F27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A) </w:t>
      </w:r>
      <w:r w:rsidRPr="00B04E42">
        <w:rPr>
          <w:rFonts w:asciiTheme="majorHAnsi" w:hAnsiTheme="majorHAnsi" w:cstheme="majorHAnsi"/>
          <w:sz w:val="28"/>
          <w:szCs w:val="28"/>
        </w:rPr>
        <w:t>Верно</w:t>
      </w:r>
    </w:p>
    <w:p w14:paraId="1DF71365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Ошибка</w:t>
      </w:r>
    </w:p>
    <w:p w14:paraId="2AAFD692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Нужно использовать HAVING</w:t>
      </w:r>
    </w:p>
    <w:p w14:paraId="36C76074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Используется ALL</w:t>
      </w:r>
    </w:p>
    <w:p w14:paraId="19CC0B93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JOIN обязателен</w:t>
      </w:r>
    </w:p>
    <w:p w14:paraId="37145789" w14:textId="226EE53C" w:rsidR="003A24D5" w:rsidRPr="00B04E42" w:rsidRDefault="003A24D5" w:rsidP="003A24D5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7195E4B8" w14:textId="7385EBEA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оператор используется для фильтрации записей в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14:paraId="1E7462DA" w14:textId="7777777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HAVING</w:t>
      </w:r>
    </w:p>
    <w:p w14:paraId="72011058" w14:textId="7777777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GROUP BY</w:t>
      </w:r>
    </w:p>
    <w:p w14:paraId="2DDD074A" w14:textId="7777777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WHERE</w:t>
      </w:r>
    </w:p>
    <w:p w14:paraId="136D7D86" w14:textId="7777777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FILTER</w:t>
      </w:r>
    </w:p>
    <w:p w14:paraId="135CE6B2" w14:textId="4211A0BC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DISTINCT</w:t>
      </w:r>
    </w:p>
    <w:p w14:paraId="395036EC" w14:textId="5557C16B" w:rsidR="003A24D5" w:rsidRPr="00B04E42" w:rsidRDefault="003A24D5" w:rsidP="003A24D5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24645699" w14:textId="02FB18B8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lastRenderedPageBreak/>
        <w:t>Как выбрать страны, у которых население больше, чем у средней по континенту?</w:t>
      </w:r>
    </w:p>
    <w:p w14:paraId="505FE599" w14:textId="4411EDFE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WHERE Population &gt; ALL (SELECT Population FROM country);</w:t>
      </w:r>
    </w:p>
    <w:p w14:paraId="3F26117E" w14:textId="2AF15888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WHERE Population &gt; (SELECT AVG(Population) FROM country GROUP BY Continent);</w:t>
      </w:r>
    </w:p>
    <w:p w14:paraId="35B924CE" w14:textId="17C87B1A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GROUP BY Population &gt; AVG(Population);</w:t>
      </w:r>
    </w:p>
    <w:p w14:paraId="6B7F2B12" w14:textId="7188AE8F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HAVING Population &gt; (SELECT AVG(Population) FROM country);</w:t>
      </w:r>
    </w:p>
    <w:p w14:paraId="22A3FCDD" w14:textId="08A44C0D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ответы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верны</w:t>
      </w:r>
      <w:proofErr w:type="spellEnd"/>
    </w:p>
    <w:p w14:paraId="0D6D52A6" w14:textId="36086640" w:rsidR="003A24D5" w:rsidRPr="00B04E42" w:rsidRDefault="003A24D5" w:rsidP="008C54EB">
      <w:pPr>
        <w:pStyle w:val="a0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</w:p>
    <w:p w14:paraId="34252E25" w14:textId="06B5B5AF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-запрос найдет города с наибольшим населением в своих странах?</w:t>
      </w:r>
    </w:p>
    <w:p w14:paraId="3DD416D3" w14:textId="1C776619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city WHERE Population &gt; (SELECT MAX(Population) FROM city);</w:t>
      </w:r>
    </w:p>
    <w:p w14:paraId="4ADA9FEA" w14:textId="05705CFF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city WHERE Population = (SELECT MAX(Population) FROM city GROUP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1357D525" w14:textId="461458BD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city WHERE Population IN (SELECT MAX(Population) FROM city GROUP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2529A81E" w14:textId="792947A2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city WHERE Population = ALL (SELECT MAX(Population) FROM city GROUP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7B4764B6" w14:textId="09DD3D59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07873090" w14:textId="685EC4C0" w:rsidR="003A24D5" w:rsidRPr="00B04E42" w:rsidRDefault="003A24D5" w:rsidP="003A24D5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3768221C" w14:textId="77777777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 получить названия стран, у которых нет городов в таблице </w:t>
      </w:r>
      <w:r w:rsidRPr="00B04E42">
        <w:rPr>
          <w:rFonts w:asciiTheme="majorHAnsi" w:hAnsiTheme="majorHAnsi" w:cstheme="majorHAnsi"/>
          <w:sz w:val="28"/>
          <w:szCs w:val="28"/>
        </w:rPr>
        <w:t>city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14:paraId="1BFB9E4C" w14:textId="7A09E2C8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Code IN (SELECT DISTINCT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FROM city);</w:t>
      </w:r>
    </w:p>
    <w:p w14:paraId="25A74BE6" w14:textId="397766B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Code NOT IN (SELECT DISTINCT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FROM city);</w:t>
      </w:r>
    </w:p>
    <w:p w14:paraId="35FDB457" w14:textId="17315EE8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WHERE Population &lt; (SELECT MIN(Population) FROM city);</w:t>
      </w:r>
    </w:p>
    <w:p w14:paraId="610F7C49" w14:textId="413A8BFE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lastRenderedPageBreak/>
        <w:t>D)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WHERE Capital IS NULL;</w:t>
      </w:r>
    </w:p>
    <w:p w14:paraId="16AEDBAF" w14:textId="2B095D35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1630249C" w14:textId="4FF9425F" w:rsidR="003A24D5" w:rsidRPr="00B04E42" w:rsidRDefault="003A24D5" w:rsidP="008C54EB">
      <w:pPr>
        <w:pStyle w:val="a0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</w:p>
    <w:p w14:paraId="3C95FFB0" w14:textId="6D8DDBC7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-запрос найдет страны, в которых говорят на более чем трех языках?</w:t>
      </w:r>
    </w:p>
    <w:p w14:paraId="7ECACA0A" w14:textId="2391987F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</w:t>
      </w:r>
      <w:r w:rsidR="007105D1"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FROM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countrylanguage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GROUP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HAVING COUNT(*) &gt; 3;</w:t>
      </w:r>
    </w:p>
    <w:p w14:paraId="470F596C" w14:textId="6DF1F3C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</w:t>
      </w:r>
      <w:r w:rsidR="007105D1"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(SELECT COUNT(*) FROM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countrylanguage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WHERE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countrylanguage.CountryCode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 &gt; 3;</w:t>
      </w:r>
    </w:p>
    <w:p w14:paraId="436E073F" w14:textId="185EBD6F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</w:t>
      </w:r>
      <w:r w:rsidR="007105D1"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IN (SELECT COUNT(*) FROM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countrylanguage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WHERE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&gt; 3);</w:t>
      </w:r>
    </w:p>
    <w:p w14:paraId="404BD9D8" w14:textId="12CFC291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</w:t>
      </w:r>
      <w:r w:rsidR="007105D1"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LanguageCount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&gt; 3;</w:t>
      </w:r>
    </w:p>
    <w:p w14:paraId="28741E37" w14:textId="6EAEE2AC" w:rsidR="003A24D5" w:rsidRPr="00B04E42" w:rsidRDefault="003A24D5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ответы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верны</w:t>
      </w:r>
      <w:proofErr w:type="spellEnd"/>
    </w:p>
    <w:p w14:paraId="463ADC6A" w14:textId="5B26B921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61D255B3" w14:textId="5FE6C78F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 выбрать все записи из </w:t>
      </w:r>
      <w:r w:rsidRPr="00B04E42">
        <w:rPr>
          <w:rFonts w:asciiTheme="majorHAnsi" w:hAnsiTheme="majorHAnsi" w:cstheme="majorHAnsi"/>
          <w:sz w:val="28"/>
          <w:szCs w:val="28"/>
        </w:rPr>
        <w:t>country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, где </w:t>
      </w:r>
      <w:r w:rsidRPr="00B04E42">
        <w:rPr>
          <w:rFonts w:asciiTheme="majorHAnsi" w:hAnsiTheme="majorHAnsi" w:cstheme="majorHAnsi"/>
          <w:sz w:val="28"/>
          <w:szCs w:val="28"/>
        </w:rPr>
        <w:t>GNP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не равно </w:t>
      </w:r>
      <w:r w:rsidRPr="00B04E42">
        <w:rPr>
          <w:rFonts w:asciiTheme="majorHAnsi" w:hAnsiTheme="majorHAnsi" w:cstheme="majorHAnsi"/>
          <w:sz w:val="28"/>
          <w:szCs w:val="28"/>
        </w:rPr>
        <w:t>NULL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14:paraId="5D2E949C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SELECT * FROM country WHERE GNP IS NOT NULL;</w:t>
      </w:r>
    </w:p>
    <w:p w14:paraId="5F0803AE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SELECT * FROM country WHERE GNP &lt;&gt; NULL;</w:t>
      </w:r>
    </w:p>
    <w:p w14:paraId="51821056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SELECT * FROM country WHERE GNP != NULL;</w:t>
      </w:r>
    </w:p>
    <w:p w14:paraId="05B9A330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 * FROM country WHERE GNP = NULL;</w:t>
      </w:r>
    </w:p>
    <w:p w14:paraId="21953AD6" w14:textId="57CF5339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SELECT * FROM country WHERE COALESCE(GNP, 0) &gt; 0;</w:t>
      </w:r>
    </w:p>
    <w:p w14:paraId="47B8A565" w14:textId="11ADFEEB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09689D98" w14:textId="7B7B6B3D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выбрать страны, в которых столица составляет более 30% от общего населения страны?</w:t>
      </w:r>
    </w:p>
    <w:p w14:paraId="32D37153" w14:textId="635E408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(SELECT Population FROM city WHERE ID =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country.Capital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 &gt; (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* 0.3);</w:t>
      </w:r>
    </w:p>
    <w:p w14:paraId="119B7AC0" w14:textId="44D94E89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Population &gt; (SELECT Population FROM city WHERE ID =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country.Capital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6B68AF74" w14:textId="123EAF11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(SELECT Population FROM city WHERE ID =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country.Capital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 &lt; (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* 0.3);</w:t>
      </w:r>
    </w:p>
    <w:p w14:paraId="35973BA3" w14:textId="2E4DD595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(SELECT MAX(Population) FROM city WHERE ID =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country.Capital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5B192E13" w14:textId="3A643325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lastRenderedPageBreak/>
        <w:t>E) HAVING</w:t>
      </w:r>
    </w:p>
    <w:p w14:paraId="310AE217" w14:textId="0990696C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300E4EA3" w14:textId="0C0FD2F5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Какой оператор используется для сортировки данных?</w:t>
      </w:r>
    </w:p>
    <w:p w14:paraId="2FEB7D6F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ORDER BY</w:t>
      </w:r>
    </w:p>
    <w:p w14:paraId="7837EA55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GROUP BY</w:t>
      </w:r>
    </w:p>
    <w:p w14:paraId="1425A502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SORT</w:t>
      </w:r>
    </w:p>
    <w:p w14:paraId="03380763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FILTER</w:t>
      </w:r>
    </w:p>
    <w:p w14:paraId="0428F847" w14:textId="0BF83A32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4CDD46A3" w14:textId="5FEBB713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7CD34E04" w14:textId="09071380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-запрос найдет регионы с наибольшим населением?</w:t>
      </w:r>
    </w:p>
    <w:p w14:paraId="2FA3FBCC" w14:textId="1C3B117E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Region, SUM(Population) AS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TotalPopulation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FROM country GROUP BY Region ORDER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TotalPopulation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DESC LIMIT 1;</w:t>
      </w:r>
    </w:p>
    <w:p w14:paraId="05C2FD0A" w14:textId="24A023B5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Region, MAX(Population) AS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MaxPopulation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FROM country GROUP BY Region ORDER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MaxPopulation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DESC LIMIT 1;</w:t>
      </w:r>
    </w:p>
    <w:p w14:paraId="15EE4C3C" w14:textId="142DCB19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Region FROM country WHERE Population = (SELECT MAX(Population) FROM country);</w:t>
      </w:r>
    </w:p>
    <w:p w14:paraId="7ED7B9FE" w14:textId="68F4BA68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Region, COUNT(Population) FROM country GROUP BY Region ORDER BY COUNT(Population) DESC LIMIT 1;</w:t>
      </w:r>
    </w:p>
    <w:p w14:paraId="70DB4843" w14:textId="3C97529B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1448CE57" w14:textId="4820A4C4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50DA6D9A" w14:textId="2CBC5C43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найти страны с населе</w:t>
      </w:r>
      <w:bookmarkStart w:id="0" w:name="_GoBack"/>
      <w:bookmarkEnd w:id="0"/>
      <w:r w:rsidRPr="00B04E42">
        <w:rPr>
          <w:rFonts w:asciiTheme="majorHAnsi" w:hAnsiTheme="majorHAnsi" w:cstheme="majorHAnsi"/>
          <w:sz w:val="28"/>
          <w:szCs w:val="28"/>
          <w:lang w:val="ru-RU"/>
        </w:rPr>
        <w:t>нием больше, чем в любой стране Европы?</w:t>
      </w:r>
    </w:p>
    <w:p w14:paraId="1B215A54" w14:textId="7FEB9A3E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WHERE Population &gt; (SELECT MAX(Population) FROM country WHERE Continent = 'Europe');</w:t>
      </w:r>
    </w:p>
    <w:p w14:paraId="50B8E9CD" w14:textId="2EEB395C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WHERE Population &gt; (SELECT MIN(Population) FROM country WHERE Continent = 'Europe');</w:t>
      </w:r>
    </w:p>
    <w:p w14:paraId="28A3C8A7" w14:textId="75CAB8B6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WHERE Population IN (SELECT Population FROM country WHERE Continent = 'Europe');</w:t>
      </w:r>
    </w:p>
    <w:p w14:paraId="1AD8AC22" w14:textId="3B7B80CB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</w:t>
      </w:r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SELECT Name FROM country WHERE Population &lt; (SELECT MAX(Population) FROM country WHERE Continent = 'Europe');</w:t>
      </w:r>
    </w:p>
    <w:p w14:paraId="275DBFC8" w14:textId="0550656E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ответы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верны</w:t>
      </w:r>
      <w:proofErr w:type="spellEnd"/>
    </w:p>
    <w:sectPr w:rsidR="007105D1" w:rsidRPr="00B04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C18B5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206676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455B6D"/>
    <w:multiLevelType w:val="hybridMultilevel"/>
    <w:tmpl w:val="ECD8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CD2"/>
    <w:rsid w:val="0029639D"/>
    <w:rsid w:val="00326F90"/>
    <w:rsid w:val="00334B05"/>
    <w:rsid w:val="003A24D5"/>
    <w:rsid w:val="007105D1"/>
    <w:rsid w:val="007774F6"/>
    <w:rsid w:val="008C54EB"/>
    <w:rsid w:val="00AA1D8D"/>
    <w:rsid w:val="00B04E42"/>
    <w:rsid w:val="00B47730"/>
    <w:rsid w:val="00CB0664"/>
    <w:rsid w:val="00F20D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2EE0D"/>
  <w14:defaultImageDpi w14:val="300"/>
  <w15:docId w15:val="{5AC51A3C-EDD1-44D5-8DE0-AE0A81F8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D4344-28AB-4D7E-BD27-5F8A6D81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Turarbek</cp:lastModifiedBy>
  <cp:revision>6</cp:revision>
  <dcterms:created xsi:type="dcterms:W3CDTF">2013-12-23T23:15:00Z</dcterms:created>
  <dcterms:modified xsi:type="dcterms:W3CDTF">2025-02-20T13:33:00Z</dcterms:modified>
  <cp:category/>
</cp:coreProperties>
</file>