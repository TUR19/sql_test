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2B142" w14:textId="0C023428" w:rsidR="00F20D13" w:rsidRPr="00B04E42" w:rsidRDefault="00334B05">
      <w:pPr>
        <w:pStyle w:val="1"/>
        <w:rPr>
          <w:rFonts w:cstheme="majorHAnsi"/>
          <w:color w:val="auto"/>
          <w:lang w:val="ru-RU"/>
        </w:rPr>
      </w:pPr>
      <w:r w:rsidRPr="00B04E42">
        <w:rPr>
          <w:rFonts w:cstheme="majorHAnsi"/>
          <w:color w:val="auto"/>
          <w:lang w:val="ru-RU"/>
        </w:rPr>
        <w:t xml:space="preserve">Тест по </w:t>
      </w:r>
      <w:r w:rsidRPr="00B04E42">
        <w:rPr>
          <w:rFonts w:cstheme="majorHAnsi"/>
          <w:color w:val="auto"/>
        </w:rPr>
        <w:t>SQL</w:t>
      </w:r>
      <w:r w:rsidRPr="00B04E42">
        <w:rPr>
          <w:rFonts w:cstheme="majorHAnsi"/>
          <w:color w:val="auto"/>
          <w:lang w:val="ru-RU"/>
        </w:rPr>
        <w:t xml:space="preserve"> </w:t>
      </w:r>
    </w:p>
    <w:p w14:paraId="1A20B1A3" w14:textId="293CE473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оператор используется для написания подзапроса в </w:t>
      </w:r>
      <w:r w:rsidRPr="00B04E42">
        <w:rPr>
          <w:rFonts w:asciiTheme="majorHAnsi" w:hAnsiTheme="majorHAnsi" w:cstheme="majorHAnsi"/>
          <w:sz w:val="28"/>
          <w:szCs w:val="28"/>
        </w:rPr>
        <w:t>SQL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?</w:t>
      </w:r>
    </w:p>
    <w:p w14:paraId="734B7661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A) </w:t>
      </w:r>
      <w:r w:rsidRPr="00454F5B">
        <w:rPr>
          <w:rFonts w:asciiTheme="majorHAnsi" w:hAnsiTheme="majorHAnsi" w:cstheme="majorHAnsi"/>
          <w:sz w:val="28"/>
          <w:szCs w:val="28"/>
          <w:highlight w:val="red"/>
        </w:rPr>
        <w:t>SUBQUERY</w:t>
      </w:r>
    </w:p>
    <w:p w14:paraId="310961F9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NESTED SELECT</w:t>
      </w:r>
    </w:p>
    <w:p w14:paraId="50005550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JOIN</w:t>
      </w:r>
    </w:p>
    <w:p w14:paraId="37D5BF52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SELECT</w:t>
      </w:r>
    </w:p>
    <w:p w14:paraId="1E197DCA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E) </w:t>
      </w:r>
      <w:r w:rsidRPr="00454F5B">
        <w:rPr>
          <w:rFonts w:asciiTheme="majorHAnsi" w:hAnsiTheme="majorHAnsi" w:cstheme="majorHAnsi"/>
          <w:sz w:val="28"/>
          <w:szCs w:val="28"/>
          <w:highlight w:val="green"/>
        </w:rPr>
        <w:t>() внутри SELECT</w:t>
      </w:r>
    </w:p>
    <w:p w14:paraId="32DA32C3" w14:textId="3D63D090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тип </w:t>
      </w:r>
      <w:r w:rsidRPr="00B04E42">
        <w:rPr>
          <w:rFonts w:asciiTheme="majorHAnsi" w:hAnsiTheme="majorHAnsi" w:cstheme="majorHAnsi"/>
          <w:sz w:val="28"/>
          <w:szCs w:val="28"/>
        </w:rPr>
        <w:t>JOIN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 возвращает все записи из левой таблицы и совпадающие записи из правой?</w:t>
      </w:r>
    </w:p>
    <w:p w14:paraId="77DA3B67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INNER JOIN</w:t>
      </w:r>
    </w:p>
    <w:p w14:paraId="0A25D316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B) </w:t>
      </w:r>
      <w:r w:rsidRPr="002C4DB9">
        <w:rPr>
          <w:rFonts w:asciiTheme="majorHAnsi" w:hAnsiTheme="majorHAnsi" w:cstheme="majorHAnsi"/>
          <w:sz w:val="28"/>
          <w:szCs w:val="28"/>
          <w:highlight w:val="green"/>
        </w:rPr>
        <w:t>LEFT JOIN</w:t>
      </w:r>
    </w:p>
    <w:p w14:paraId="681F9F6C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RIGHT JOIN</w:t>
      </w:r>
    </w:p>
    <w:p w14:paraId="2033E76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CROSS JOIN</w:t>
      </w:r>
    </w:p>
    <w:p w14:paraId="0241F760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FULL JOIN</w:t>
      </w:r>
    </w:p>
    <w:p w14:paraId="37BBC8E2" w14:textId="7D6DD68D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 получить уникальные значения в столбце?</w:t>
      </w:r>
    </w:p>
    <w:p w14:paraId="3A1669FC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A) </w:t>
      </w:r>
      <w:r w:rsidRPr="00454F5B">
        <w:rPr>
          <w:rFonts w:asciiTheme="majorHAnsi" w:hAnsiTheme="majorHAnsi" w:cstheme="majorHAnsi"/>
          <w:sz w:val="28"/>
          <w:szCs w:val="28"/>
          <w:highlight w:val="red"/>
        </w:rPr>
        <w:t>UNIQUE</w:t>
      </w:r>
    </w:p>
    <w:p w14:paraId="08ECB7E6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B) </w:t>
      </w:r>
      <w:r w:rsidRPr="002C4DB9">
        <w:rPr>
          <w:rFonts w:asciiTheme="majorHAnsi" w:hAnsiTheme="majorHAnsi" w:cstheme="majorHAnsi"/>
          <w:sz w:val="28"/>
          <w:szCs w:val="28"/>
          <w:highlight w:val="green"/>
        </w:rPr>
        <w:t>DISTINCT</w:t>
      </w:r>
    </w:p>
    <w:p w14:paraId="7C57B3B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FILTER</w:t>
      </w:r>
    </w:p>
    <w:p w14:paraId="4B975AE9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GROUP BY</w:t>
      </w:r>
    </w:p>
    <w:p w14:paraId="0887833A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HAVING</w:t>
      </w:r>
    </w:p>
    <w:p w14:paraId="51C1EEBC" w14:textId="2DA1D7CB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04E42">
        <w:rPr>
          <w:rFonts w:asciiTheme="majorHAnsi" w:hAnsiTheme="majorHAnsi" w:cstheme="majorHAnsi"/>
          <w:sz w:val="28"/>
          <w:szCs w:val="28"/>
        </w:rPr>
        <w:t>Что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вернет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этот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запрос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?</w:t>
      </w:r>
    </w:p>
    <w:p w14:paraId="17F071A6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SELECT </w:t>
      </w:r>
      <w:proofErr w:type="gramStart"/>
      <w:r w:rsidRPr="00B04E42">
        <w:rPr>
          <w:rFonts w:asciiTheme="majorHAnsi" w:hAnsiTheme="majorHAnsi" w:cstheme="majorHAnsi"/>
          <w:sz w:val="28"/>
          <w:szCs w:val="28"/>
        </w:rPr>
        <w:t>COALESCE(</w:t>
      </w:r>
      <w:proofErr w:type="gramEnd"/>
      <w:r w:rsidRPr="00B04E42">
        <w:rPr>
          <w:rFonts w:asciiTheme="majorHAnsi" w:hAnsiTheme="majorHAnsi" w:cstheme="majorHAnsi"/>
          <w:sz w:val="28"/>
          <w:szCs w:val="28"/>
        </w:rPr>
        <w:t>NULL, 'Hello', 'World');</w:t>
      </w:r>
    </w:p>
    <w:p w14:paraId="7E44AE7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A) </w:t>
      </w:r>
      <w:r w:rsidRPr="00454F5B">
        <w:rPr>
          <w:rFonts w:asciiTheme="majorHAnsi" w:hAnsiTheme="majorHAnsi" w:cstheme="majorHAnsi"/>
          <w:sz w:val="28"/>
          <w:szCs w:val="28"/>
          <w:highlight w:val="red"/>
        </w:rPr>
        <w:t>NULL</w:t>
      </w:r>
    </w:p>
    <w:p w14:paraId="2BE6F2AA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B) </w:t>
      </w:r>
      <w:r w:rsidRPr="002C4DB9">
        <w:rPr>
          <w:rFonts w:asciiTheme="majorHAnsi" w:hAnsiTheme="majorHAnsi" w:cstheme="majorHAnsi"/>
          <w:sz w:val="28"/>
          <w:szCs w:val="28"/>
          <w:highlight w:val="green"/>
        </w:rPr>
        <w:t>Hello</w:t>
      </w:r>
    </w:p>
    <w:p w14:paraId="55F823F8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World</w:t>
      </w:r>
    </w:p>
    <w:p w14:paraId="2B88D47C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'NULL'</w:t>
      </w:r>
    </w:p>
    <w:p w14:paraId="3B4C6866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Ошибку</w:t>
      </w:r>
    </w:p>
    <w:p w14:paraId="7D4DD23D" w14:textId="7F583DC0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В каком разделе </w:t>
      </w:r>
      <w:r w:rsidRPr="00B04E42">
        <w:rPr>
          <w:rFonts w:asciiTheme="majorHAnsi" w:hAnsiTheme="majorHAnsi" w:cstheme="majorHAnsi"/>
          <w:sz w:val="28"/>
          <w:szCs w:val="28"/>
        </w:rPr>
        <w:t>SQL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 можно использовать подзапрос?</w:t>
      </w:r>
    </w:p>
    <w:p w14:paraId="2D876F6A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SELECT</w:t>
      </w:r>
    </w:p>
    <w:p w14:paraId="3FC9F5B9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B) </w:t>
      </w:r>
      <w:r w:rsidRPr="00454F5B">
        <w:rPr>
          <w:rFonts w:asciiTheme="majorHAnsi" w:hAnsiTheme="majorHAnsi" w:cstheme="majorHAnsi"/>
          <w:sz w:val="28"/>
          <w:szCs w:val="28"/>
          <w:highlight w:val="red"/>
        </w:rPr>
        <w:t>WHERE</w:t>
      </w:r>
    </w:p>
    <w:p w14:paraId="41E4873C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HAVING</w:t>
      </w:r>
    </w:p>
    <w:p w14:paraId="7724D825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FROM</w:t>
      </w:r>
    </w:p>
    <w:p w14:paraId="5B84EAFE" w14:textId="77777777" w:rsidR="00F20D13" w:rsidRPr="002C4DB9" w:rsidRDefault="00334B05">
      <w:pPr>
        <w:pStyle w:val="a0"/>
        <w:rPr>
          <w:rFonts w:asciiTheme="majorHAnsi" w:hAnsiTheme="majorHAnsi" w:cstheme="majorHAnsi"/>
          <w:sz w:val="28"/>
          <w:szCs w:val="28"/>
          <w:highlight w:val="green"/>
        </w:rPr>
      </w:pPr>
      <w:r w:rsidRPr="002C4DB9">
        <w:rPr>
          <w:rFonts w:asciiTheme="majorHAnsi" w:hAnsiTheme="majorHAnsi" w:cstheme="majorHAnsi"/>
          <w:sz w:val="28"/>
          <w:szCs w:val="28"/>
          <w:highlight w:val="green"/>
        </w:rPr>
        <w:t xml:space="preserve">E) </w:t>
      </w:r>
      <w:proofErr w:type="spellStart"/>
      <w:r w:rsidRPr="002C4DB9">
        <w:rPr>
          <w:rFonts w:asciiTheme="majorHAnsi" w:hAnsiTheme="majorHAnsi" w:cstheme="majorHAnsi"/>
          <w:sz w:val="28"/>
          <w:szCs w:val="28"/>
          <w:highlight w:val="green"/>
        </w:rPr>
        <w:t>Все</w:t>
      </w:r>
      <w:proofErr w:type="spellEnd"/>
      <w:r w:rsidRPr="002C4DB9">
        <w:rPr>
          <w:rFonts w:asciiTheme="majorHAnsi" w:hAnsiTheme="majorHAnsi" w:cstheme="majorHAnsi"/>
          <w:sz w:val="28"/>
          <w:szCs w:val="28"/>
          <w:highlight w:val="green"/>
        </w:rPr>
        <w:t xml:space="preserve"> </w:t>
      </w:r>
      <w:proofErr w:type="spellStart"/>
      <w:r w:rsidRPr="002C4DB9">
        <w:rPr>
          <w:rFonts w:asciiTheme="majorHAnsi" w:hAnsiTheme="majorHAnsi" w:cstheme="majorHAnsi"/>
          <w:sz w:val="28"/>
          <w:szCs w:val="28"/>
          <w:highlight w:val="green"/>
        </w:rPr>
        <w:t>выше</w:t>
      </w:r>
      <w:proofErr w:type="spellEnd"/>
      <w:r w:rsidRPr="002C4DB9">
        <w:rPr>
          <w:rFonts w:asciiTheme="majorHAnsi" w:hAnsiTheme="majorHAnsi" w:cstheme="majorHAnsi"/>
          <w:sz w:val="28"/>
          <w:szCs w:val="28"/>
          <w:highlight w:val="green"/>
        </w:rPr>
        <w:t xml:space="preserve"> </w:t>
      </w:r>
      <w:proofErr w:type="spellStart"/>
      <w:r w:rsidRPr="002C4DB9">
        <w:rPr>
          <w:rFonts w:asciiTheme="majorHAnsi" w:hAnsiTheme="majorHAnsi" w:cstheme="majorHAnsi"/>
          <w:sz w:val="28"/>
          <w:szCs w:val="28"/>
          <w:highlight w:val="green"/>
        </w:rPr>
        <w:t>перечисленные</w:t>
      </w:r>
      <w:proofErr w:type="spellEnd"/>
    </w:p>
    <w:p w14:paraId="1537ED50" w14:textId="72036AE5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оператор запрещает </w:t>
      </w:r>
      <w:r w:rsidRPr="00B04E42">
        <w:rPr>
          <w:rFonts w:asciiTheme="majorHAnsi" w:hAnsiTheme="majorHAnsi" w:cstheme="majorHAnsi"/>
          <w:sz w:val="28"/>
          <w:szCs w:val="28"/>
        </w:rPr>
        <w:t>NULL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 значения?</w:t>
      </w:r>
    </w:p>
    <w:p w14:paraId="1D97E424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FORCE NOT NULL</w:t>
      </w:r>
    </w:p>
    <w:p w14:paraId="6717F6E4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B) </w:t>
      </w:r>
      <w:r w:rsidRPr="002C4DB9">
        <w:rPr>
          <w:rFonts w:asciiTheme="majorHAnsi" w:hAnsiTheme="majorHAnsi" w:cstheme="majorHAnsi"/>
          <w:sz w:val="28"/>
          <w:szCs w:val="28"/>
          <w:highlight w:val="green"/>
        </w:rPr>
        <w:t>NOT NULL</w:t>
      </w:r>
    </w:p>
    <w:p w14:paraId="1D67836A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CHECK NULL</w:t>
      </w:r>
    </w:p>
    <w:p w14:paraId="27293348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NULL RESTRICT</w:t>
      </w:r>
    </w:p>
    <w:p w14:paraId="72A1065A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IS NULL</w:t>
      </w:r>
    </w:p>
    <w:p w14:paraId="267DA98D" w14:textId="6D75B5BD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04E42">
        <w:rPr>
          <w:rFonts w:asciiTheme="majorHAnsi" w:hAnsiTheme="majorHAnsi" w:cstheme="majorHAnsi"/>
          <w:sz w:val="28"/>
          <w:szCs w:val="28"/>
        </w:rPr>
        <w:t>Что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делает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HAVING?</w:t>
      </w:r>
    </w:p>
    <w:p w14:paraId="3DDE4DA1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</w:rPr>
        <w:t>A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) Фильтрует строки перед </w:t>
      </w:r>
      <w:r w:rsidRPr="00B04E42">
        <w:rPr>
          <w:rFonts w:asciiTheme="majorHAnsi" w:hAnsiTheme="majorHAnsi" w:cstheme="majorHAnsi"/>
          <w:sz w:val="28"/>
          <w:szCs w:val="28"/>
        </w:rPr>
        <w:t>GROUP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>BY</w:t>
      </w:r>
    </w:p>
    <w:p w14:paraId="1454F74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B)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Заменяет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WHERE</w:t>
      </w:r>
    </w:p>
    <w:p w14:paraId="1AA00856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</w:rPr>
        <w:t>C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) </w:t>
      </w:r>
      <w:r w:rsidRPr="002C4DB9">
        <w:rPr>
          <w:rFonts w:asciiTheme="majorHAnsi" w:hAnsiTheme="majorHAnsi" w:cstheme="majorHAnsi"/>
          <w:sz w:val="28"/>
          <w:szCs w:val="28"/>
          <w:highlight w:val="green"/>
          <w:lang w:val="ru-RU"/>
        </w:rPr>
        <w:t xml:space="preserve">Фильтрует строки после </w:t>
      </w:r>
      <w:r w:rsidRPr="002C4DB9">
        <w:rPr>
          <w:rFonts w:asciiTheme="majorHAnsi" w:hAnsiTheme="majorHAnsi" w:cstheme="majorHAnsi"/>
          <w:sz w:val="28"/>
          <w:szCs w:val="28"/>
          <w:highlight w:val="green"/>
        </w:rPr>
        <w:t>GROUP</w:t>
      </w:r>
      <w:r w:rsidRPr="002C4DB9">
        <w:rPr>
          <w:rFonts w:asciiTheme="majorHAnsi" w:hAnsiTheme="majorHAnsi" w:cstheme="majorHAnsi"/>
          <w:sz w:val="28"/>
          <w:szCs w:val="28"/>
          <w:highlight w:val="green"/>
          <w:lang w:val="ru-RU"/>
        </w:rPr>
        <w:t xml:space="preserve"> </w:t>
      </w:r>
      <w:r w:rsidRPr="002C4DB9">
        <w:rPr>
          <w:rFonts w:asciiTheme="majorHAnsi" w:hAnsiTheme="majorHAnsi" w:cstheme="majorHAnsi"/>
          <w:sz w:val="28"/>
          <w:szCs w:val="28"/>
          <w:highlight w:val="green"/>
        </w:rPr>
        <w:t>BY</w:t>
      </w:r>
    </w:p>
    <w:p w14:paraId="086C8A09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D)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Группирует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данные</w:t>
      </w:r>
      <w:proofErr w:type="spellEnd"/>
    </w:p>
    <w:p w14:paraId="46F836F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Ничего, это ошибка</w:t>
      </w:r>
    </w:p>
    <w:p w14:paraId="73FABC05" w14:textId="5CE6B932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 найти страны с населением больше среднего?</w:t>
      </w:r>
    </w:p>
    <w:p w14:paraId="750C0C04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SELECT Name FROM country WHERE Population &gt; ALL (SELECT Population FROM country);</w:t>
      </w:r>
    </w:p>
    <w:p w14:paraId="6A35ED90" w14:textId="77777777" w:rsidR="00F20D13" w:rsidRPr="002C4DB9" w:rsidRDefault="00334B05">
      <w:pPr>
        <w:pStyle w:val="a0"/>
        <w:rPr>
          <w:rFonts w:asciiTheme="majorHAnsi" w:hAnsiTheme="majorHAnsi" w:cstheme="majorHAnsi"/>
          <w:sz w:val="28"/>
          <w:szCs w:val="28"/>
          <w:highlight w:val="green"/>
        </w:rPr>
      </w:pPr>
      <w:r w:rsidRPr="002C4DB9">
        <w:rPr>
          <w:rFonts w:asciiTheme="majorHAnsi" w:hAnsiTheme="majorHAnsi" w:cstheme="majorHAnsi"/>
          <w:sz w:val="28"/>
          <w:szCs w:val="28"/>
          <w:highlight w:val="green"/>
        </w:rPr>
        <w:t>B) SELECT Name FROM country WHERE Population &gt; (SELECT AVG(Population) FROM country);</w:t>
      </w:r>
    </w:p>
    <w:p w14:paraId="31E78DBF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SELECT Name FROM country GROUP BY Population &gt; AVG(Population);</w:t>
      </w:r>
    </w:p>
    <w:p w14:paraId="1B35A976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SELECT Name FROM country HAVING Population &gt; (SELECT AVG(Population) FROM country);</w:t>
      </w:r>
    </w:p>
    <w:p w14:paraId="74B2DBDF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Все ответы верны</w:t>
      </w:r>
    </w:p>
    <w:p w14:paraId="0CA9E935" w14:textId="47AA151A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lastRenderedPageBreak/>
        <w:t>Как найти города с наибольшим населением в своих странах?</w:t>
      </w:r>
    </w:p>
    <w:p w14:paraId="6D645F02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HAVING</w:t>
      </w:r>
    </w:p>
    <w:p w14:paraId="3E9DB7E1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B) </w:t>
      </w:r>
      <w:proofErr w:type="gramStart"/>
      <w:r w:rsidRPr="002C4DB9">
        <w:rPr>
          <w:rFonts w:asciiTheme="majorHAnsi" w:hAnsiTheme="majorHAnsi" w:cstheme="majorHAnsi"/>
          <w:sz w:val="28"/>
          <w:szCs w:val="28"/>
          <w:highlight w:val="green"/>
        </w:rPr>
        <w:t>MAX(</w:t>
      </w:r>
      <w:proofErr w:type="gramEnd"/>
      <w:r w:rsidRPr="002C4DB9">
        <w:rPr>
          <w:rFonts w:asciiTheme="majorHAnsi" w:hAnsiTheme="majorHAnsi" w:cstheme="majorHAnsi"/>
          <w:sz w:val="28"/>
          <w:szCs w:val="28"/>
          <w:highlight w:val="green"/>
        </w:rPr>
        <w:t>)</w:t>
      </w:r>
    </w:p>
    <w:p w14:paraId="43A3F8CC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C) </w:t>
      </w:r>
      <w:proofErr w:type="gramStart"/>
      <w:r w:rsidRPr="00B04E42">
        <w:rPr>
          <w:rFonts w:asciiTheme="majorHAnsi" w:hAnsiTheme="majorHAnsi" w:cstheme="majorHAnsi"/>
          <w:sz w:val="28"/>
          <w:szCs w:val="28"/>
        </w:rPr>
        <w:t>COUNT(</w:t>
      </w:r>
      <w:proofErr w:type="gramEnd"/>
      <w:r w:rsidRPr="00B04E42">
        <w:rPr>
          <w:rFonts w:asciiTheme="majorHAnsi" w:hAnsiTheme="majorHAnsi" w:cstheme="majorHAnsi"/>
          <w:sz w:val="28"/>
          <w:szCs w:val="28"/>
        </w:rPr>
        <w:t>)</w:t>
      </w:r>
    </w:p>
    <w:p w14:paraId="048C7D95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ORDER BY</w:t>
      </w:r>
    </w:p>
    <w:p w14:paraId="1CBA7DF2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LIKE</w:t>
      </w:r>
    </w:p>
    <w:p w14:paraId="397E64F6" w14:textId="6C56706A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Какой оператор используется для поиска значений, содержащих подстроку?</w:t>
      </w:r>
    </w:p>
    <w:p w14:paraId="40F4061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IN</w:t>
      </w:r>
    </w:p>
    <w:p w14:paraId="6C9B4AB8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MATCH</w:t>
      </w:r>
    </w:p>
    <w:p w14:paraId="1C8E59E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C) </w:t>
      </w:r>
      <w:r w:rsidRPr="002C4DB9">
        <w:rPr>
          <w:rFonts w:asciiTheme="majorHAnsi" w:hAnsiTheme="majorHAnsi" w:cstheme="majorHAnsi"/>
          <w:sz w:val="28"/>
          <w:szCs w:val="28"/>
          <w:highlight w:val="green"/>
        </w:rPr>
        <w:t>LIKE</w:t>
      </w:r>
    </w:p>
    <w:p w14:paraId="1C1C8DED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FIND</w:t>
      </w:r>
    </w:p>
    <w:p w14:paraId="0E7D72C0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HAVING</w:t>
      </w:r>
    </w:p>
    <w:p w14:paraId="255826D3" w14:textId="30F65EC5" w:rsidR="00F20D13" w:rsidRPr="00B04E42" w:rsidRDefault="00334B05" w:rsidP="00334B05">
      <w:pPr>
        <w:pStyle w:val="a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 найти страну с наибольшей плотностью населения?</w:t>
      </w:r>
    </w:p>
    <w:p w14:paraId="41D63E8D" w14:textId="77777777" w:rsidR="00F20D13" w:rsidRPr="00B04E42" w:rsidRDefault="00334B05" w:rsidP="007774F6">
      <w:pPr>
        <w:pStyle w:val="a0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SELECT Name, Population / SurfaceArea AS Density FROM country ORDER BY Density DESC LIMIT 1;</w:t>
      </w:r>
    </w:p>
    <w:p w14:paraId="532A6F27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A) </w:t>
      </w:r>
      <w:r w:rsidRPr="00580397">
        <w:rPr>
          <w:rFonts w:asciiTheme="majorHAnsi" w:hAnsiTheme="majorHAnsi" w:cstheme="majorHAnsi"/>
          <w:sz w:val="28"/>
          <w:szCs w:val="28"/>
          <w:highlight w:val="green"/>
        </w:rPr>
        <w:t>Верно</w:t>
      </w:r>
    </w:p>
    <w:p w14:paraId="1DF71365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Ошибка</w:t>
      </w:r>
    </w:p>
    <w:p w14:paraId="2AAFD692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Нужно использовать HAVING</w:t>
      </w:r>
    </w:p>
    <w:p w14:paraId="36C76074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Используется ALL</w:t>
      </w:r>
    </w:p>
    <w:p w14:paraId="19CC0B93" w14:textId="77777777" w:rsidR="00F20D13" w:rsidRPr="00B04E42" w:rsidRDefault="00334B0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JOIN обязателен</w:t>
      </w:r>
    </w:p>
    <w:p w14:paraId="37145789" w14:textId="226EE53C" w:rsidR="003A24D5" w:rsidRPr="00B04E42" w:rsidRDefault="003A24D5" w:rsidP="003A24D5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7195E4B8" w14:textId="7385EBEA" w:rsidR="003A24D5" w:rsidRPr="00B04E42" w:rsidRDefault="003A24D5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оператор используется для фильтрации записей в </w:t>
      </w:r>
      <w:r w:rsidRPr="00B04E42">
        <w:rPr>
          <w:rFonts w:asciiTheme="majorHAnsi" w:hAnsiTheme="majorHAnsi" w:cstheme="majorHAnsi"/>
          <w:sz w:val="28"/>
          <w:szCs w:val="28"/>
        </w:rPr>
        <w:t>SQL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?</w:t>
      </w:r>
    </w:p>
    <w:p w14:paraId="1E7462DA" w14:textId="77777777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HAVING</w:t>
      </w:r>
    </w:p>
    <w:p w14:paraId="72011058" w14:textId="77777777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B) </w:t>
      </w:r>
      <w:r w:rsidRPr="00580397">
        <w:rPr>
          <w:rFonts w:asciiTheme="majorHAnsi" w:hAnsiTheme="majorHAnsi" w:cstheme="majorHAnsi"/>
          <w:i/>
          <w:sz w:val="28"/>
          <w:szCs w:val="28"/>
        </w:rPr>
        <w:t>GROUP BY</w:t>
      </w:r>
    </w:p>
    <w:p w14:paraId="2DDD074A" w14:textId="77777777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C) </w:t>
      </w:r>
      <w:r w:rsidRPr="00580397">
        <w:rPr>
          <w:rFonts w:asciiTheme="majorHAnsi" w:hAnsiTheme="majorHAnsi" w:cstheme="majorHAnsi"/>
          <w:sz w:val="28"/>
          <w:szCs w:val="28"/>
          <w:highlight w:val="green"/>
        </w:rPr>
        <w:t>WHERE</w:t>
      </w:r>
    </w:p>
    <w:p w14:paraId="136D7D86" w14:textId="66A1238D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D) </w:t>
      </w:r>
      <w:r w:rsidRPr="00454F5B">
        <w:rPr>
          <w:rFonts w:asciiTheme="majorHAnsi" w:hAnsiTheme="majorHAnsi" w:cstheme="majorHAnsi"/>
          <w:sz w:val="28"/>
          <w:szCs w:val="28"/>
          <w:highlight w:val="red"/>
        </w:rPr>
        <w:t>FILTER</w:t>
      </w:r>
    </w:p>
    <w:p w14:paraId="135CE6B2" w14:textId="4211A0BC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DISTINCT</w:t>
      </w:r>
    </w:p>
    <w:p w14:paraId="395036EC" w14:textId="5557C16B" w:rsidR="003A24D5" w:rsidRPr="00B04E42" w:rsidRDefault="003A24D5" w:rsidP="003A24D5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24645699" w14:textId="02FB18B8" w:rsidR="003A24D5" w:rsidRPr="00B04E42" w:rsidRDefault="003A24D5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lastRenderedPageBreak/>
        <w:t>Как выбрать страны, у которых население больше, чем у средней по континенту?</w:t>
      </w:r>
    </w:p>
    <w:p w14:paraId="505FE599" w14:textId="4411EDFE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SELECT Name FROM country WHERE Population &gt; ALL (SELECT Population FROM country);</w:t>
      </w:r>
    </w:p>
    <w:p w14:paraId="3F26117E" w14:textId="2AF15888" w:rsidR="003A24D5" w:rsidRPr="003935BD" w:rsidRDefault="003A24D5" w:rsidP="003A24D5">
      <w:pPr>
        <w:pStyle w:val="a0"/>
        <w:rPr>
          <w:rFonts w:asciiTheme="majorHAnsi" w:hAnsiTheme="majorHAnsi" w:cstheme="majorHAnsi"/>
          <w:sz w:val="28"/>
          <w:szCs w:val="28"/>
          <w:highlight w:val="green"/>
        </w:rPr>
      </w:pPr>
      <w:r w:rsidRPr="003935BD">
        <w:rPr>
          <w:rFonts w:asciiTheme="majorHAnsi" w:hAnsiTheme="majorHAnsi" w:cstheme="majorHAnsi"/>
          <w:sz w:val="28"/>
          <w:szCs w:val="28"/>
          <w:highlight w:val="green"/>
        </w:rPr>
        <w:t>B) SELECT Name FROM country WHERE Population &gt; (SELECT AVG(Population) FROM country GROUP BY Continent);</w:t>
      </w:r>
    </w:p>
    <w:p w14:paraId="35B924CE" w14:textId="17C87B1A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SELECT Name FROM country GROUP BY Population &gt; AVG(Population);</w:t>
      </w:r>
    </w:p>
    <w:p w14:paraId="6B7F2B12" w14:textId="7188AE8F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SELECT Name FROM country HAVING Population &gt; (SELECT AVG(Population) FROM country);</w:t>
      </w:r>
    </w:p>
    <w:p w14:paraId="22A3FCDD" w14:textId="08A44C0D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E)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Все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ответы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верны</w:t>
      </w:r>
      <w:proofErr w:type="spellEnd"/>
    </w:p>
    <w:p w14:paraId="0D6D52A6" w14:textId="36086640" w:rsidR="003A24D5" w:rsidRPr="00B04E42" w:rsidRDefault="003A24D5" w:rsidP="008C54EB">
      <w:pPr>
        <w:pStyle w:val="a0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</w:p>
    <w:p w14:paraId="34252E25" w14:textId="06B5B5AF" w:rsidR="003A24D5" w:rsidRPr="00B04E42" w:rsidRDefault="003A24D5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</w:t>
      </w:r>
      <w:r w:rsidRPr="00B04E42">
        <w:rPr>
          <w:rFonts w:asciiTheme="majorHAnsi" w:hAnsiTheme="majorHAnsi" w:cstheme="majorHAnsi"/>
          <w:sz w:val="28"/>
          <w:szCs w:val="28"/>
        </w:rPr>
        <w:t>SQL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-запрос найдет города с наибольшим населением в своих странах?</w:t>
      </w:r>
    </w:p>
    <w:p w14:paraId="3DD416D3" w14:textId="1C776619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A) SELECT Name FROM city WHERE Population &gt; (SELECT MAX(Population) FROM city);</w:t>
      </w:r>
    </w:p>
    <w:p w14:paraId="4ADA9FEA" w14:textId="05705CFF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B) SELECT Name FROM city WHERE Population = (SELECT MAX(Population) FROM city GROUP BY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);</w:t>
      </w:r>
    </w:p>
    <w:p w14:paraId="1357D525" w14:textId="461458BD" w:rsidR="003A24D5" w:rsidRPr="00835665" w:rsidRDefault="003A24D5" w:rsidP="003A24D5">
      <w:pPr>
        <w:pStyle w:val="a0"/>
        <w:rPr>
          <w:rFonts w:asciiTheme="majorHAnsi" w:hAnsiTheme="majorHAnsi" w:cstheme="majorHAnsi"/>
          <w:sz w:val="28"/>
          <w:szCs w:val="28"/>
          <w:highlight w:val="green"/>
        </w:rPr>
      </w:pPr>
      <w:r w:rsidRPr="00835665">
        <w:rPr>
          <w:rFonts w:asciiTheme="majorHAnsi" w:hAnsiTheme="majorHAnsi" w:cstheme="majorHAnsi"/>
          <w:sz w:val="28"/>
          <w:szCs w:val="28"/>
          <w:highlight w:val="green"/>
        </w:rPr>
        <w:t xml:space="preserve">C) SELECT Name FROM city WHERE Population IN (SELECT MAX(Population) FROM city GROUP BY </w:t>
      </w:r>
      <w:proofErr w:type="spellStart"/>
      <w:r w:rsidRPr="00835665">
        <w:rPr>
          <w:rFonts w:asciiTheme="majorHAnsi" w:hAnsiTheme="majorHAnsi" w:cstheme="majorHAnsi"/>
          <w:sz w:val="28"/>
          <w:szCs w:val="28"/>
          <w:highlight w:val="green"/>
        </w:rPr>
        <w:t>CountryCode</w:t>
      </w:r>
      <w:proofErr w:type="spellEnd"/>
      <w:r w:rsidRPr="00835665">
        <w:rPr>
          <w:rFonts w:asciiTheme="majorHAnsi" w:hAnsiTheme="majorHAnsi" w:cstheme="majorHAnsi"/>
          <w:sz w:val="28"/>
          <w:szCs w:val="28"/>
          <w:highlight w:val="green"/>
        </w:rPr>
        <w:t>);</w:t>
      </w:r>
    </w:p>
    <w:p w14:paraId="2529A81E" w14:textId="792947A2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D) SELECT Name FROM city WHERE Population = ALL (SELECT MAX(Population) FROM city GROUP BY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);</w:t>
      </w:r>
    </w:p>
    <w:p w14:paraId="7B4764B6" w14:textId="09DD3D59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HAVING</w:t>
      </w:r>
    </w:p>
    <w:p w14:paraId="07873090" w14:textId="685EC4C0" w:rsidR="003A24D5" w:rsidRPr="00B04E42" w:rsidRDefault="003A24D5" w:rsidP="003A24D5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3768221C" w14:textId="77777777" w:rsidR="003A24D5" w:rsidRPr="00B04E42" w:rsidRDefault="003A24D5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 получить названия стран, у которых нет городов в таблице </w:t>
      </w:r>
      <w:r w:rsidRPr="00B04E42">
        <w:rPr>
          <w:rFonts w:asciiTheme="majorHAnsi" w:hAnsiTheme="majorHAnsi" w:cstheme="majorHAnsi"/>
          <w:sz w:val="28"/>
          <w:szCs w:val="28"/>
        </w:rPr>
        <w:t>city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?</w:t>
      </w:r>
    </w:p>
    <w:p w14:paraId="1BFB9E4C" w14:textId="7A09E2C8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A) SELECT Name FROM country WHERE Code IN (SELECT DISTINCT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FROM city);</w:t>
      </w:r>
    </w:p>
    <w:p w14:paraId="25A74BE6" w14:textId="397766B7" w:rsidR="003A24D5" w:rsidRPr="00835665" w:rsidRDefault="003A24D5" w:rsidP="003A24D5">
      <w:pPr>
        <w:pStyle w:val="a0"/>
        <w:rPr>
          <w:rFonts w:asciiTheme="majorHAnsi" w:hAnsiTheme="majorHAnsi" w:cstheme="majorHAnsi"/>
          <w:sz w:val="28"/>
          <w:szCs w:val="28"/>
          <w:highlight w:val="green"/>
        </w:rPr>
      </w:pPr>
      <w:r w:rsidRPr="00835665">
        <w:rPr>
          <w:rFonts w:asciiTheme="majorHAnsi" w:hAnsiTheme="majorHAnsi" w:cstheme="majorHAnsi"/>
          <w:sz w:val="28"/>
          <w:szCs w:val="28"/>
          <w:highlight w:val="green"/>
        </w:rPr>
        <w:t xml:space="preserve">B) SELECT Name FROM country WHERE Code NOT IN (SELECT DISTINCT </w:t>
      </w:r>
      <w:proofErr w:type="spellStart"/>
      <w:r w:rsidRPr="00835665">
        <w:rPr>
          <w:rFonts w:asciiTheme="majorHAnsi" w:hAnsiTheme="majorHAnsi" w:cstheme="majorHAnsi"/>
          <w:sz w:val="28"/>
          <w:szCs w:val="28"/>
          <w:highlight w:val="green"/>
        </w:rPr>
        <w:t>CountryCode</w:t>
      </w:r>
      <w:proofErr w:type="spellEnd"/>
      <w:r w:rsidRPr="00835665">
        <w:rPr>
          <w:rFonts w:asciiTheme="majorHAnsi" w:hAnsiTheme="majorHAnsi" w:cstheme="majorHAnsi"/>
          <w:sz w:val="28"/>
          <w:szCs w:val="28"/>
          <w:highlight w:val="green"/>
        </w:rPr>
        <w:t xml:space="preserve"> FROM city);</w:t>
      </w:r>
    </w:p>
    <w:p w14:paraId="35FDB457" w14:textId="17315EE8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SELECT Name FROM country WHERE Population &lt; (SELECT MIN(Population) FROM city);</w:t>
      </w:r>
    </w:p>
    <w:p w14:paraId="610F7C49" w14:textId="413A8BFE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lastRenderedPageBreak/>
        <w:t>D) SELECT Name FROM country WHERE Capital IS NULL;</w:t>
      </w:r>
    </w:p>
    <w:p w14:paraId="16AEDBAF" w14:textId="2B095D35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HAVING</w:t>
      </w:r>
    </w:p>
    <w:p w14:paraId="1630249C" w14:textId="4FF9425F" w:rsidR="003A24D5" w:rsidRPr="00B04E42" w:rsidRDefault="003A24D5" w:rsidP="008C54EB">
      <w:pPr>
        <w:pStyle w:val="a0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</w:p>
    <w:p w14:paraId="3C95FFB0" w14:textId="6D8DDBC7" w:rsidR="003A24D5" w:rsidRPr="00B04E42" w:rsidRDefault="003A24D5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</w:t>
      </w:r>
      <w:r w:rsidRPr="00B04E42">
        <w:rPr>
          <w:rFonts w:asciiTheme="majorHAnsi" w:hAnsiTheme="majorHAnsi" w:cstheme="majorHAnsi"/>
          <w:sz w:val="28"/>
          <w:szCs w:val="28"/>
        </w:rPr>
        <w:t>SQL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-запрос найдет страны, в которых говорят на более чем трех языках?</w:t>
      </w:r>
    </w:p>
    <w:p w14:paraId="7ECACA0A" w14:textId="2391987F" w:rsidR="003A24D5" w:rsidRPr="00835665" w:rsidRDefault="003A24D5" w:rsidP="003A24D5">
      <w:pPr>
        <w:pStyle w:val="a0"/>
        <w:rPr>
          <w:rFonts w:asciiTheme="majorHAnsi" w:hAnsiTheme="majorHAnsi" w:cstheme="majorHAnsi"/>
          <w:sz w:val="28"/>
          <w:szCs w:val="28"/>
          <w:highlight w:val="green"/>
        </w:rPr>
      </w:pPr>
      <w:r w:rsidRPr="00835665">
        <w:rPr>
          <w:rFonts w:asciiTheme="majorHAnsi" w:hAnsiTheme="majorHAnsi" w:cstheme="majorHAnsi"/>
          <w:sz w:val="28"/>
          <w:szCs w:val="28"/>
          <w:highlight w:val="green"/>
        </w:rPr>
        <w:t>A)</w:t>
      </w:r>
      <w:r w:rsidR="007105D1" w:rsidRPr="00835665">
        <w:rPr>
          <w:rFonts w:asciiTheme="majorHAnsi" w:hAnsiTheme="majorHAnsi" w:cstheme="majorHAnsi"/>
          <w:sz w:val="28"/>
          <w:szCs w:val="28"/>
          <w:highlight w:val="green"/>
        </w:rPr>
        <w:t xml:space="preserve"> </w:t>
      </w:r>
      <w:r w:rsidRPr="00835665">
        <w:rPr>
          <w:rFonts w:asciiTheme="majorHAnsi" w:hAnsiTheme="majorHAnsi" w:cstheme="majorHAnsi"/>
          <w:sz w:val="28"/>
          <w:szCs w:val="28"/>
          <w:highlight w:val="green"/>
        </w:rPr>
        <w:t xml:space="preserve">SELECT </w:t>
      </w:r>
      <w:proofErr w:type="spellStart"/>
      <w:r w:rsidRPr="00835665">
        <w:rPr>
          <w:rFonts w:asciiTheme="majorHAnsi" w:hAnsiTheme="majorHAnsi" w:cstheme="majorHAnsi"/>
          <w:sz w:val="28"/>
          <w:szCs w:val="28"/>
          <w:highlight w:val="green"/>
        </w:rPr>
        <w:t>CountryCode</w:t>
      </w:r>
      <w:proofErr w:type="spellEnd"/>
      <w:r w:rsidRPr="00835665">
        <w:rPr>
          <w:rFonts w:asciiTheme="majorHAnsi" w:hAnsiTheme="majorHAnsi" w:cstheme="majorHAnsi"/>
          <w:sz w:val="28"/>
          <w:szCs w:val="28"/>
          <w:highlight w:val="green"/>
        </w:rPr>
        <w:t xml:space="preserve"> FROM </w:t>
      </w:r>
      <w:proofErr w:type="spellStart"/>
      <w:r w:rsidRPr="00835665">
        <w:rPr>
          <w:rFonts w:asciiTheme="majorHAnsi" w:hAnsiTheme="majorHAnsi" w:cstheme="majorHAnsi"/>
          <w:sz w:val="28"/>
          <w:szCs w:val="28"/>
          <w:highlight w:val="green"/>
        </w:rPr>
        <w:t>countrylanguage</w:t>
      </w:r>
      <w:proofErr w:type="spellEnd"/>
      <w:r w:rsidRPr="00835665">
        <w:rPr>
          <w:rFonts w:asciiTheme="majorHAnsi" w:hAnsiTheme="majorHAnsi" w:cstheme="majorHAnsi"/>
          <w:sz w:val="28"/>
          <w:szCs w:val="28"/>
          <w:highlight w:val="green"/>
        </w:rPr>
        <w:t xml:space="preserve"> GROUP BY </w:t>
      </w:r>
      <w:proofErr w:type="spellStart"/>
      <w:r w:rsidRPr="00835665">
        <w:rPr>
          <w:rFonts w:asciiTheme="majorHAnsi" w:hAnsiTheme="majorHAnsi" w:cstheme="majorHAnsi"/>
          <w:sz w:val="28"/>
          <w:szCs w:val="28"/>
          <w:highlight w:val="green"/>
        </w:rPr>
        <w:t>CountryCode</w:t>
      </w:r>
      <w:proofErr w:type="spellEnd"/>
      <w:r w:rsidRPr="00835665">
        <w:rPr>
          <w:rFonts w:asciiTheme="majorHAnsi" w:hAnsiTheme="majorHAnsi" w:cstheme="majorHAnsi"/>
          <w:sz w:val="28"/>
          <w:szCs w:val="28"/>
          <w:highlight w:val="green"/>
        </w:rPr>
        <w:t xml:space="preserve"> HAVING </w:t>
      </w:r>
      <w:proofErr w:type="gramStart"/>
      <w:r w:rsidRPr="00835665">
        <w:rPr>
          <w:rFonts w:asciiTheme="majorHAnsi" w:hAnsiTheme="majorHAnsi" w:cstheme="majorHAnsi"/>
          <w:sz w:val="28"/>
          <w:szCs w:val="28"/>
          <w:highlight w:val="green"/>
        </w:rPr>
        <w:t>COUNT(</w:t>
      </w:r>
      <w:proofErr w:type="gramEnd"/>
      <w:r w:rsidRPr="00835665">
        <w:rPr>
          <w:rFonts w:asciiTheme="majorHAnsi" w:hAnsiTheme="majorHAnsi" w:cstheme="majorHAnsi"/>
          <w:sz w:val="28"/>
          <w:szCs w:val="28"/>
          <w:highlight w:val="green"/>
        </w:rPr>
        <w:t>*) &gt; 3;</w:t>
      </w:r>
    </w:p>
    <w:p w14:paraId="470F596C" w14:textId="6DF1F3C7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</w:t>
      </w:r>
      <w:r w:rsidR="007105D1"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country WHERE (SELECT </w:t>
      </w:r>
      <w:proofErr w:type="gramStart"/>
      <w:r w:rsidRPr="00B04E42">
        <w:rPr>
          <w:rFonts w:asciiTheme="majorHAnsi" w:hAnsiTheme="majorHAnsi" w:cstheme="majorHAnsi"/>
          <w:sz w:val="28"/>
          <w:szCs w:val="28"/>
        </w:rPr>
        <w:t>COUNT(</w:t>
      </w:r>
      <w:proofErr w:type="gramEnd"/>
      <w:r w:rsidRPr="00B04E42">
        <w:rPr>
          <w:rFonts w:asciiTheme="majorHAnsi" w:hAnsiTheme="majorHAnsi" w:cstheme="majorHAnsi"/>
          <w:sz w:val="28"/>
          <w:szCs w:val="28"/>
        </w:rPr>
        <w:t xml:space="preserve">*) FROM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countrylanguage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WHERE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country.Code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countrylanguage.CountryCode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>) &gt; 3;</w:t>
      </w:r>
    </w:p>
    <w:p w14:paraId="436E073F" w14:textId="185EBD6F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</w:t>
      </w:r>
      <w:r w:rsidR="007105D1"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country WHERE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IN (SELECT </w:t>
      </w:r>
      <w:proofErr w:type="gramStart"/>
      <w:r w:rsidRPr="00B04E42">
        <w:rPr>
          <w:rFonts w:asciiTheme="majorHAnsi" w:hAnsiTheme="majorHAnsi" w:cstheme="majorHAnsi"/>
          <w:sz w:val="28"/>
          <w:szCs w:val="28"/>
        </w:rPr>
        <w:t>COUNT(</w:t>
      </w:r>
      <w:proofErr w:type="gramEnd"/>
      <w:r w:rsidRPr="00B04E42">
        <w:rPr>
          <w:rFonts w:asciiTheme="majorHAnsi" w:hAnsiTheme="majorHAnsi" w:cstheme="majorHAnsi"/>
          <w:sz w:val="28"/>
          <w:szCs w:val="28"/>
        </w:rPr>
        <w:t xml:space="preserve">*) FROM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countrylanguage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WHERE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CountryCode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&gt; 3);</w:t>
      </w:r>
    </w:p>
    <w:p w14:paraId="404BD9D8" w14:textId="12CFC291" w:rsidR="003A24D5" w:rsidRPr="00B04E42" w:rsidRDefault="003A24D5" w:rsidP="003A24D5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</w:t>
      </w:r>
      <w:r w:rsidR="007105D1" w:rsidRPr="00B04E42">
        <w:rPr>
          <w:rFonts w:asciiTheme="majorHAnsi" w:hAnsiTheme="majorHAnsi" w:cstheme="majorHAnsi"/>
          <w:sz w:val="28"/>
          <w:szCs w:val="28"/>
        </w:rPr>
        <w:t xml:space="preserve"> </w:t>
      </w:r>
      <w:r w:rsidRPr="00B04E42">
        <w:rPr>
          <w:rFonts w:asciiTheme="majorHAnsi" w:hAnsiTheme="majorHAnsi" w:cstheme="majorHAnsi"/>
          <w:sz w:val="28"/>
          <w:szCs w:val="28"/>
        </w:rPr>
        <w:t xml:space="preserve">SELECT Name FROM country WHERE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LanguageCount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&gt; 3;</w:t>
      </w:r>
    </w:p>
    <w:p w14:paraId="28741E37" w14:textId="6EAEE2AC" w:rsidR="003A24D5" w:rsidRPr="00B04E42" w:rsidRDefault="003A24D5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E)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Все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ответы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верны</w:t>
      </w:r>
      <w:proofErr w:type="spellEnd"/>
    </w:p>
    <w:p w14:paraId="463ADC6A" w14:textId="5B26B921" w:rsidR="007105D1" w:rsidRPr="00B04E42" w:rsidRDefault="007105D1" w:rsidP="007105D1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61D255B3" w14:textId="5FE6C78F" w:rsidR="007105D1" w:rsidRPr="00B04E42" w:rsidRDefault="007105D1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 выбрать все записи из </w:t>
      </w:r>
      <w:r w:rsidRPr="00B04E42">
        <w:rPr>
          <w:rFonts w:asciiTheme="majorHAnsi" w:hAnsiTheme="majorHAnsi" w:cstheme="majorHAnsi"/>
          <w:sz w:val="28"/>
          <w:szCs w:val="28"/>
        </w:rPr>
        <w:t>country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, где </w:t>
      </w:r>
      <w:r w:rsidRPr="00B04E42">
        <w:rPr>
          <w:rFonts w:asciiTheme="majorHAnsi" w:hAnsiTheme="majorHAnsi" w:cstheme="majorHAnsi"/>
          <w:sz w:val="28"/>
          <w:szCs w:val="28"/>
        </w:rPr>
        <w:t>GNP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 не равно </w:t>
      </w:r>
      <w:r w:rsidRPr="00B04E42">
        <w:rPr>
          <w:rFonts w:asciiTheme="majorHAnsi" w:hAnsiTheme="majorHAnsi" w:cstheme="majorHAnsi"/>
          <w:sz w:val="28"/>
          <w:szCs w:val="28"/>
        </w:rPr>
        <w:t>NULL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>?</w:t>
      </w:r>
    </w:p>
    <w:p w14:paraId="5D2E949C" w14:textId="77777777" w:rsidR="007105D1" w:rsidRPr="00893D07" w:rsidRDefault="007105D1" w:rsidP="007105D1">
      <w:pPr>
        <w:pStyle w:val="a0"/>
        <w:rPr>
          <w:rFonts w:asciiTheme="majorHAnsi" w:hAnsiTheme="majorHAnsi" w:cstheme="majorHAnsi"/>
          <w:sz w:val="28"/>
          <w:szCs w:val="28"/>
          <w:highlight w:val="green"/>
        </w:rPr>
      </w:pPr>
      <w:r w:rsidRPr="00893D07">
        <w:rPr>
          <w:rFonts w:asciiTheme="majorHAnsi" w:hAnsiTheme="majorHAnsi" w:cstheme="majorHAnsi"/>
          <w:sz w:val="28"/>
          <w:szCs w:val="28"/>
          <w:highlight w:val="green"/>
        </w:rPr>
        <w:t xml:space="preserve">A) SELECT * FROM country WHERE </w:t>
      </w:r>
      <w:bookmarkStart w:id="0" w:name="_GoBack"/>
      <w:r w:rsidRPr="00893D07">
        <w:rPr>
          <w:rFonts w:asciiTheme="majorHAnsi" w:hAnsiTheme="majorHAnsi" w:cstheme="majorHAnsi"/>
          <w:sz w:val="28"/>
          <w:szCs w:val="28"/>
          <w:highlight w:val="green"/>
        </w:rPr>
        <w:t>GNP IS N</w:t>
      </w:r>
      <w:bookmarkEnd w:id="0"/>
      <w:r w:rsidRPr="00893D07">
        <w:rPr>
          <w:rFonts w:asciiTheme="majorHAnsi" w:hAnsiTheme="majorHAnsi" w:cstheme="majorHAnsi"/>
          <w:sz w:val="28"/>
          <w:szCs w:val="28"/>
          <w:highlight w:val="green"/>
        </w:rPr>
        <w:t>OT NULL;</w:t>
      </w:r>
    </w:p>
    <w:p w14:paraId="5F0803AE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SELECT * FROM country WHERE GNP &lt;&gt; NULL;</w:t>
      </w:r>
    </w:p>
    <w:p w14:paraId="51821056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C) SELECT * FROM country WHERE </w:t>
      </w:r>
      <w:proofErr w:type="gramStart"/>
      <w:r w:rsidRPr="00B04E42">
        <w:rPr>
          <w:rFonts w:asciiTheme="majorHAnsi" w:hAnsiTheme="majorHAnsi" w:cstheme="majorHAnsi"/>
          <w:sz w:val="28"/>
          <w:szCs w:val="28"/>
        </w:rPr>
        <w:t>GNP !</w:t>
      </w:r>
      <w:proofErr w:type="gramEnd"/>
      <w:r w:rsidRPr="00B04E42">
        <w:rPr>
          <w:rFonts w:asciiTheme="majorHAnsi" w:hAnsiTheme="majorHAnsi" w:cstheme="majorHAnsi"/>
          <w:sz w:val="28"/>
          <w:szCs w:val="28"/>
        </w:rPr>
        <w:t>= NULL;</w:t>
      </w:r>
    </w:p>
    <w:p w14:paraId="05B9A330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SELECT * FROM country WHERE GNP = NULL;</w:t>
      </w:r>
    </w:p>
    <w:p w14:paraId="21953AD6" w14:textId="57CF5339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E) SELECT * FROM country WHERE </w:t>
      </w:r>
      <w:proofErr w:type="gramStart"/>
      <w:r w:rsidRPr="00B04E42">
        <w:rPr>
          <w:rFonts w:asciiTheme="majorHAnsi" w:hAnsiTheme="majorHAnsi" w:cstheme="majorHAnsi"/>
          <w:sz w:val="28"/>
          <w:szCs w:val="28"/>
        </w:rPr>
        <w:t>COALESCE(</w:t>
      </w:r>
      <w:proofErr w:type="gramEnd"/>
      <w:r w:rsidRPr="00B04E42">
        <w:rPr>
          <w:rFonts w:asciiTheme="majorHAnsi" w:hAnsiTheme="majorHAnsi" w:cstheme="majorHAnsi"/>
          <w:sz w:val="28"/>
          <w:szCs w:val="28"/>
        </w:rPr>
        <w:t>GNP, 0) &gt; 0;</w:t>
      </w:r>
    </w:p>
    <w:p w14:paraId="47B8A565" w14:textId="11ADFEEB" w:rsidR="007105D1" w:rsidRPr="00B04E42" w:rsidRDefault="007105D1" w:rsidP="007105D1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09689D98" w14:textId="7B7B6B3D" w:rsidR="007105D1" w:rsidRPr="00B04E42" w:rsidRDefault="007105D1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 выбрать страны, в которых столица составляет более 30% от общего населения страны?</w:t>
      </w:r>
    </w:p>
    <w:p w14:paraId="32D37153" w14:textId="635E4087" w:rsidR="007105D1" w:rsidRPr="00893D07" w:rsidRDefault="007105D1" w:rsidP="007105D1">
      <w:pPr>
        <w:pStyle w:val="a0"/>
        <w:rPr>
          <w:rFonts w:asciiTheme="majorHAnsi" w:hAnsiTheme="majorHAnsi" w:cstheme="majorHAnsi"/>
          <w:sz w:val="28"/>
          <w:szCs w:val="28"/>
          <w:highlight w:val="green"/>
        </w:rPr>
      </w:pPr>
      <w:r w:rsidRPr="00893D07">
        <w:rPr>
          <w:rFonts w:asciiTheme="majorHAnsi" w:hAnsiTheme="majorHAnsi" w:cstheme="majorHAnsi"/>
          <w:sz w:val="28"/>
          <w:szCs w:val="28"/>
          <w:highlight w:val="green"/>
        </w:rPr>
        <w:t xml:space="preserve">A) SELECT Name FROM country WHERE (SELECT Population FROM city WHERE ID = </w:t>
      </w:r>
      <w:proofErr w:type="spellStart"/>
      <w:proofErr w:type="gramStart"/>
      <w:r w:rsidRPr="00893D07">
        <w:rPr>
          <w:rFonts w:asciiTheme="majorHAnsi" w:hAnsiTheme="majorHAnsi" w:cstheme="majorHAnsi"/>
          <w:sz w:val="28"/>
          <w:szCs w:val="28"/>
          <w:highlight w:val="green"/>
        </w:rPr>
        <w:t>country.Capital</w:t>
      </w:r>
      <w:proofErr w:type="spellEnd"/>
      <w:proofErr w:type="gramEnd"/>
      <w:r w:rsidRPr="00893D07">
        <w:rPr>
          <w:rFonts w:asciiTheme="majorHAnsi" w:hAnsiTheme="majorHAnsi" w:cstheme="majorHAnsi"/>
          <w:sz w:val="28"/>
          <w:szCs w:val="28"/>
          <w:highlight w:val="green"/>
        </w:rPr>
        <w:t>) &gt; (</w:t>
      </w:r>
      <w:proofErr w:type="spellStart"/>
      <w:r w:rsidRPr="00893D07">
        <w:rPr>
          <w:rFonts w:asciiTheme="majorHAnsi" w:hAnsiTheme="majorHAnsi" w:cstheme="majorHAnsi"/>
          <w:sz w:val="28"/>
          <w:szCs w:val="28"/>
          <w:highlight w:val="green"/>
        </w:rPr>
        <w:t>country.Population</w:t>
      </w:r>
      <w:proofErr w:type="spellEnd"/>
      <w:r w:rsidRPr="00893D07">
        <w:rPr>
          <w:rFonts w:asciiTheme="majorHAnsi" w:hAnsiTheme="majorHAnsi" w:cstheme="majorHAnsi"/>
          <w:sz w:val="28"/>
          <w:szCs w:val="28"/>
          <w:highlight w:val="green"/>
        </w:rPr>
        <w:t xml:space="preserve"> * 0.3);</w:t>
      </w:r>
    </w:p>
    <w:p w14:paraId="119B7AC0" w14:textId="44D94E89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B) SELECT Name FROM country WHERE Population &gt; (SELECT Population FROM city WHERE ID = </w:t>
      </w:r>
      <w:proofErr w:type="spellStart"/>
      <w:proofErr w:type="gramStart"/>
      <w:r w:rsidRPr="00B04E42">
        <w:rPr>
          <w:rFonts w:asciiTheme="majorHAnsi" w:hAnsiTheme="majorHAnsi" w:cstheme="majorHAnsi"/>
          <w:sz w:val="28"/>
          <w:szCs w:val="28"/>
        </w:rPr>
        <w:t>country.Capital</w:t>
      </w:r>
      <w:proofErr w:type="spellEnd"/>
      <w:proofErr w:type="gramEnd"/>
      <w:r w:rsidRPr="00B04E42">
        <w:rPr>
          <w:rFonts w:asciiTheme="majorHAnsi" w:hAnsiTheme="majorHAnsi" w:cstheme="majorHAnsi"/>
          <w:sz w:val="28"/>
          <w:szCs w:val="28"/>
        </w:rPr>
        <w:t>);</w:t>
      </w:r>
    </w:p>
    <w:p w14:paraId="6B68AF74" w14:textId="123EAF11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C) SELECT Name FROM country WHERE (SELECT Population FROM city WHERE ID = </w:t>
      </w:r>
      <w:proofErr w:type="spellStart"/>
      <w:proofErr w:type="gramStart"/>
      <w:r w:rsidRPr="00B04E42">
        <w:rPr>
          <w:rFonts w:asciiTheme="majorHAnsi" w:hAnsiTheme="majorHAnsi" w:cstheme="majorHAnsi"/>
          <w:sz w:val="28"/>
          <w:szCs w:val="28"/>
        </w:rPr>
        <w:t>country.Capital</w:t>
      </w:r>
      <w:proofErr w:type="spellEnd"/>
      <w:proofErr w:type="gramEnd"/>
      <w:r w:rsidRPr="00B04E42">
        <w:rPr>
          <w:rFonts w:asciiTheme="majorHAnsi" w:hAnsiTheme="majorHAnsi" w:cstheme="majorHAnsi"/>
          <w:sz w:val="28"/>
          <w:szCs w:val="28"/>
        </w:rPr>
        <w:t>) &lt; (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country.Population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* 0.3);</w:t>
      </w:r>
    </w:p>
    <w:p w14:paraId="35973BA3" w14:textId="2E4DD595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D) SELECT Name FROM country WHERE (SELECT MAX(Population) FROM city WHERE ID = </w:t>
      </w:r>
      <w:proofErr w:type="spellStart"/>
      <w:proofErr w:type="gramStart"/>
      <w:r w:rsidRPr="00B04E42">
        <w:rPr>
          <w:rFonts w:asciiTheme="majorHAnsi" w:hAnsiTheme="majorHAnsi" w:cstheme="majorHAnsi"/>
          <w:sz w:val="28"/>
          <w:szCs w:val="28"/>
        </w:rPr>
        <w:t>country.Capital</w:t>
      </w:r>
      <w:proofErr w:type="spellEnd"/>
      <w:proofErr w:type="gramEnd"/>
      <w:r w:rsidRPr="00B04E42">
        <w:rPr>
          <w:rFonts w:asciiTheme="majorHAnsi" w:hAnsiTheme="majorHAnsi" w:cstheme="majorHAnsi"/>
          <w:sz w:val="28"/>
          <w:szCs w:val="28"/>
        </w:rPr>
        <w:t>);</w:t>
      </w:r>
    </w:p>
    <w:p w14:paraId="5B192E13" w14:textId="3A643325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lastRenderedPageBreak/>
        <w:t>E) HAVING</w:t>
      </w:r>
    </w:p>
    <w:p w14:paraId="310AE217" w14:textId="0990696C" w:rsidR="007105D1" w:rsidRPr="00B04E42" w:rsidRDefault="007105D1" w:rsidP="007105D1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300E4EA3" w14:textId="0C0FD2F5" w:rsidR="007105D1" w:rsidRPr="00B04E42" w:rsidRDefault="007105D1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Какой оператор используется для сортировки данных?</w:t>
      </w:r>
    </w:p>
    <w:p w14:paraId="2FEB7D6F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A) </w:t>
      </w:r>
      <w:r w:rsidRPr="00893D07">
        <w:rPr>
          <w:rFonts w:asciiTheme="majorHAnsi" w:hAnsiTheme="majorHAnsi" w:cstheme="majorHAnsi"/>
          <w:sz w:val="28"/>
          <w:szCs w:val="28"/>
          <w:highlight w:val="green"/>
        </w:rPr>
        <w:t>ORDER BY</w:t>
      </w:r>
    </w:p>
    <w:p w14:paraId="7837EA55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GROUP BY</w:t>
      </w:r>
    </w:p>
    <w:p w14:paraId="1425A502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SORT</w:t>
      </w:r>
    </w:p>
    <w:p w14:paraId="03380763" w14:textId="77777777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FILTER</w:t>
      </w:r>
    </w:p>
    <w:p w14:paraId="0428F847" w14:textId="0BF83A32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HAVING</w:t>
      </w:r>
    </w:p>
    <w:p w14:paraId="4CDD46A3" w14:textId="5FEBB713" w:rsidR="007105D1" w:rsidRPr="00B04E42" w:rsidRDefault="007105D1" w:rsidP="007105D1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7CD34E04" w14:textId="646F081B" w:rsidR="007105D1" w:rsidRPr="00B04E42" w:rsidRDefault="007105D1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Какой </w:t>
      </w:r>
      <w:r w:rsidRPr="00B04E42">
        <w:rPr>
          <w:rFonts w:asciiTheme="majorHAnsi" w:hAnsiTheme="majorHAnsi" w:cstheme="majorHAnsi"/>
          <w:sz w:val="28"/>
          <w:szCs w:val="28"/>
        </w:rPr>
        <w:t>SQL</w:t>
      </w:r>
      <w:r w:rsidR="008E40E2">
        <w:rPr>
          <w:rFonts w:asciiTheme="majorHAnsi" w:hAnsiTheme="majorHAnsi" w:cstheme="majorHAnsi"/>
          <w:sz w:val="28"/>
          <w:szCs w:val="28"/>
          <w:lang w:val="ru-RU"/>
        </w:rPr>
        <w:t>-запрос найдет регион</w:t>
      </w:r>
      <w:r w:rsidRPr="00B04E42">
        <w:rPr>
          <w:rFonts w:asciiTheme="majorHAnsi" w:hAnsiTheme="majorHAnsi" w:cstheme="majorHAnsi"/>
          <w:sz w:val="28"/>
          <w:szCs w:val="28"/>
          <w:lang w:val="ru-RU"/>
        </w:rPr>
        <w:t xml:space="preserve"> с наибольшим населением?</w:t>
      </w:r>
    </w:p>
    <w:p w14:paraId="2FA3FBCC" w14:textId="1C3B117E" w:rsidR="007105D1" w:rsidRPr="008E40E2" w:rsidRDefault="007105D1" w:rsidP="007105D1">
      <w:pPr>
        <w:pStyle w:val="a0"/>
        <w:rPr>
          <w:rFonts w:asciiTheme="majorHAnsi" w:hAnsiTheme="majorHAnsi" w:cstheme="majorHAnsi"/>
          <w:sz w:val="28"/>
          <w:szCs w:val="28"/>
          <w:highlight w:val="green"/>
        </w:rPr>
      </w:pPr>
      <w:r w:rsidRPr="008E40E2">
        <w:rPr>
          <w:rFonts w:asciiTheme="majorHAnsi" w:hAnsiTheme="majorHAnsi" w:cstheme="majorHAnsi"/>
          <w:sz w:val="28"/>
          <w:szCs w:val="28"/>
          <w:highlight w:val="green"/>
        </w:rPr>
        <w:t xml:space="preserve">A) SELECT Region, SUM(Population) AS </w:t>
      </w:r>
      <w:proofErr w:type="spellStart"/>
      <w:r w:rsidRPr="008E40E2">
        <w:rPr>
          <w:rFonts w:asciiTheme="majorHAnsi" w:hAnsiTheme="majorHAnsi" w:cstheme="majorHAnsi"/>
          <w:sz w:val="28"/>
          <w:szCs w:val="28"/>
          <w:highlight w:val="green"/>
        </w:rPr>
        <w:t>TotalPopulation</w:t>
      </w:r>
      <w:proofErr w:type="spellEnd"/>
      <w:r w:rsidRPr="008E40E2">
        <w:rPr>
          <w:rFonts w:asciiTheme="majorHAnsi" w:hAnsiTheme="majorHAnsi" w:cstheme="majorHAnsi"/>
          <w:sz w:val="28"/>
          <w:szCs w:val="28"/>
          <w:highlight w:val="green"/>
        </w:rPr>
        <w:t xml:space="preserve"> FROM country GROUP BY Region ORDER BY </w:t>
      </w:r>
      <w:proofErr w:type="spellStart"/>
      <w:r w:rsidRPr="008E40E2">
        <w:rPr>
          <w:rFonts w:asciiTheme="majorHAnsi" w:hAnsiTheme="majorHAnsi" w:cstheme="majorHAnsi"/>
          <w:sz w:val="28"/>
          <w:szCs w:val="28"/>
          <w:highlight w:val="green"/>
        </w:rPr>
        <w:t>TotalPopulation</w:t>
      </w:r>
      <w:proofErr w:type="spellEnd"/>
      <w:r w:rsidRPr="008E40E2">
        <w:rPr>
          <w:rFonts w:asciiTheme="majorHAnsi" w:hAnsiTheme="majorHAnsi" w:cstheme="majorHAnsi"/>
          <w:sz w:val="28"/>
          <w:szCs w:val="28"/>
          <w:highlight w:val="green"/>
        </w:rPr>
        <w:t xml:space="preserve"> DESC LIMIT 1;</w:t>
      </w:r>
    </w:p>
    <w:p w14:paraId="05C2FD0A" w14:textId="24A023B5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B) SELECT Region, MAX(Population) AS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MaxPopulation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FROM country GROUP BY Region ORDER BY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MaxPopulation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DESC LIMIT 1;</w:t>
      </w:r>
    </w:p>
    <w:p w14:paraId="15EE4C3C" w14:textId="142DCB19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SELECT Region FROM country WHERE Population = (SELECT MAX(Population) FROM country);</w:t>
      </w:r>
    </w:p>
    <w:p w14:paraId="7ED7B9FE" w14:textId="68F4BA68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SELECT Region, COUNT(Population) FROM country GROUP BY Region ORDER BY COUNT(Population) DESC LIMIT 1;</w:t>
      </w:r>
    </w:p>
    <w:p w14:paraId="70DB4843" w14:textId="3C97529B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E) HAVING</w:t>
      </w:r>
    </w:p>
    <w:p w14:paraId="1448CE57" w14:textId="4820A4C4" w:rsidR="007105D1" w:rsidRPr="00B04E42" w:rsidRDefault="007105D1" w:rsidP="007105D1">
      <w:pPr>
        <w:pStyle w:val="a0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8"/>
          <w:szCs w:val="28"/>
        </w:rPr>
      </w:pPr>
    </w:p>
    <w:p w14:paraId="50DA6D9A" w14:textId="2CBC5C43" w:rsidR="007105D1" w:rsidRPr="00B04E42" w:rsidRDefault="007105D1" w:rsidP="00334B05">
      <w:pPr>
        <w:pStyle w:val="a0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B04E42">
        <w:rPr>
          <w:rFonts w:asciiTheme="majorHAnsi" w:hAnsiTheme="majorHAnsi" w:cstheme="majorHAnsi"/>
          <w:sz w:val="28"/>
          <w:szCs w:val="28"/>
          <w:lang w:val="ru-RU"/>
        </w:rPr>
        <w:t>Как найти страны с населением больше, чем в любой стране Европы?</w:t>
      </w:r>
    </w:p>
    <w:p w14:paraId="1B215A54" w14:textId="7FEB9A3E" w:rsidR="007105D1" w:rsidRPr="008E40E2" w:rsidRDefault="007105D1" w:rsidP="007105D1">
      <w:pPr>
        <w:pStyle w:val="a0"/>
        <w:rPr>
          <w:rFonts w:asciiTheme="majorHAnsi" w:hAnsiTheme="majorHAnsi" w:cstheme="majorHAnsi"/>
          <w:sz w:val="28"/>
          <w:szCs w:val="28"/>
          <w:highlight w:val="green"/>
        </w:rPr>
      </w:pPr>
      <w:r w:rsidRPr="008E40E2">
        <w:rPr>
          <w:rFonts w:asciiTheme="majorHAnsi" w:hAnsiTheme="majorHAnsi" w:cstheme="majorHAnsi"/>
          <w:sz w:val="28"/>
          <w:szCs w:val="28"/>
          <w:highlight w:val="green"/>
        </w:rPr>
        <w:t>A) SELECT Name FROM country WHERE Population &gt; (SELECT MAX(Population) FROM country WHERE Continent = 'Europe');</w:t>
      </w:r>
    </w:p>
    <w:p w14:paraId="50B8E9CD" w14:textId="2EEB395C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B) SELECT Name FROM country WHERE Population &gt; (SELECT MIN(Population) FROM country WHERE Continent = 'Europe');</w:t>
      </w:r>
    </w:p>
    <w:p w14:paraId="28A3C8A7" w14:textId="75CAB8B6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C) SELECT Name FROM country WHERE Population IN (SELECT Population FROM country WHERE Continent = 'Europe');</w:t>
      </w:r>
    </w:p>
    <w:p w14:paraId="1AD8AC22" w14:textId="3B7B80CB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>D) SELECT Name FROM country WHERE Population &lt; (SELECT MAX(Population) FROM country WHERE Continent = 'Europe');</w:t>
      </w:r>
    </w:p>
    <w:p w14:paraId="275DBFC8" w14:textId="0550656E" w:rsidR="007105D1" w:rsidRPr="00B04E42" w:rsidRDefault="007105D1" w:rsidP="007105D1">
      <w:pPr>
        <w:pStyle w:val="a0"/>
        <w:rPr>
          <w:rFonts w:asciiTheme="majorHAnsi" w:hAnsiTheme="majorHAnsi" w:cstheme="majorHAnsi"/>
          <w:sz w:val="28"/>
          <w:szCs w:val="28"/>
        </w:rPr>
      </w:pPr>
      <w:r w:rsidRPr="00B04E42">
        <w:rPr>
          <w:rFonts w:asciiTheme="majorHAnsi" w:hAnsiTheme="majorHAnsi" w:cstheme="majorHAnsi"/>
          <w:sz w:val="28"/>
          <w:szCs w:val="28"/>
        </w:rPr>
        <w:t xml:space="preserve">E)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Все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ответы</w:t>
      </w:r>
      <w:proofErr w:type="spellEnd"/>
      <w:r w:rsidRPr="00B04E4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04E42">
        <w:rPr>
          <w:rFonts w:asciiTheme="majorHAnsi" w:hAnsiTheme="majorHAnsi" w:cstheme="majorHAnsi"/>
          <w:sz w:val="28"/>
          <w:szCs w:val="28"/>
        </w:rPr>
        <w:t>верны</w:t>
      </w:r>
      <w:proofErr w:type="spellEnd"/>
    </w:p>
    <w:sectPr w:rsidR="007105D1" w:rsidRPr="00B04E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C18B59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206676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455B6D"/>
    <w:multiLevelType w:val="hybridMultilevel"/>
    <w:tmpl w:val="ECD8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3CD2"/>
    <w:rsid w:val="0029639D"/>
    <w:rsid w:val="002C4DB9"/>
    <w:rsid w:val="00326F90"/>
    <w:rsid w:val="00334B05"/>
    <w:rsid w:val="003935BD"/>
    <w:rsid w:val="003A24D5"/>
    <w:rsid w:val="00454F5B"/>
    <w:rsid w:val="00580397"/>
    <w:rsid w:val="007105D1"/>
    <w:rsid w:val="007774F6"/>
    <w:rsid w:val="00835665"/>
    <w:rsid w:val="00893D07"/>
    <w:rsid w:val="008C54EB"/>
    <w:rsid w:val="008E40E2"/>
    <w:rsid w:val="00AA1D8D"/>
    <w:rsid w:val="00B04E42"/>
    <w:rsid w:val="00B47730"/>
    <w:rsid w:val="00CB0664"/>
    <w:rsid w:val="00F20D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F2EE0D"/>
  <w14:defaultImageDpi w14:val="300"/>
  <w15:docId w15:val="{5AC51A3C-EDD1-44D5-8DE0-AE0A81F8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D01F5F-4542-446C-B8ED-31E0E04C6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Админ</cp:lastModifiedBy>
  <cp:revision>7</cp:revision>
  <dcterms:created xsi:type="dcterms:W3CDTF">2013-12-23T23:15:00Z</dcterms:created>
  <dcterms:modified xsi:type="dcterms:W3CDTF">2025-02-20T19:05:00Z</dcterms:modified>
  <cp:category/>
</cp:coreProperties>
</file>